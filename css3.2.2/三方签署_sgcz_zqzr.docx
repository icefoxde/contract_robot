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7228F">
      <w:pPr>
        <w:spacing w:line="580" w:lineRule="exact"/>
        <w:ind w:firstLineChars="200" w:firstLine="600"/>
        <w:jc w:val="right"/>
        <w:rPr>
          <w:rFonts w:ascii="宋体" w:hAnsi="宋体" w:hint="eastAsia"/>
          <w:bCs/>
          <w:sz w:val="30"/>
          <w:szCs w:val="30"/>
        </w:rPr>
      </w:pPr>
      <w:r>
        <w:rPr>
          <w:rFonts w:ascii="宋体" w:hAnsi="宋体" w:hint="eastAsia"/>
          <w:bCs/>
          <w:sz w:val="30"/>
          <w:szCs w:val="30"/>
        </w:rPr>
        <w:t>编号：</w:t>
      </w:r>
      <w:r>
        <w:rPr>
          <w:rFonts w:ascii="宋体" w:hAnsi="宋体" w:hint="eastAsia"/>
          <w:bCs/>
          <w:sz w:val="30"/>
          <w:szCs w:val="30"/>
        </w:rPr>
        <w:t xml:space="preserve">        </w:t>
      </w:r>
      <w:r w:rsidR="0047368D">
        <w:rPr>
          <w:rFonts w:ascii="宋体" w:hAnsi="宋体" w:hint="eastAsia"/>
          <w:bCs/>
          <w:sz w:val="30"/>
          <w:szCs w:val="30"/>
        </w:rPr>
        <w:t>1</w:t>
      </w:r>
      <w:r>
        <w:rPr>
          <w:rFonts w:ascii="宋体" w:hAnsi="宋体" w:hint="eastAsia"/>
          <w:bCs/>
          <w:sz w:val="30"/>
          <w:szCs w:val="30"/>
        </w:rPr>
        <w:t xml:space="preserve">               </w:t>
      </w:r>
      <w:r>
        <w:rPr>
          <w:rFonts w:ascii="宋体" w:hAnsi="宋体" w:hint="eastAsia"/>
          <w:bCs/>
          <w:sz w:val="30"/>
          <w:szCs w:val="30"/>
        </w:rPr>
        <w:t>号</w:t>
      </w:r>
    </w:p>
    <w:p w:rsidR="00000000" w:rsidRDefault="0067228F">
      <w:pPr>
        <w:tabs>
          <w:tab w:val="left" w:pos="2340"/>
          <w:tab w:val="left" w:pos="2520"/>
          <w:tab w:val="left" w:pos="2700"/>
          <w:tab w:val="left" w:pos="8820"/>
          <w:tab w:val="left" w:pos="9000"/>
        </w:tabs>
        <w:spacing w:line="580" w:lineRule="exact"/>
        <w:ind w:firstLineChars="200" w:firstLine="480"/>
        <w:jc w:val="center"/>
        <w:rPr>
          <w:rFonts w:ascii="宋体" w:hAnsi="宋体" w:hint="eastAsia"/>
        </w:rPr>
      </w:pPr>
    </w:p>
    <w:p w:rsidR="00000000" w:rsidRDefault="0067228F">
      <w:pPr>
        <w:spacing w:line="580" w:lineRule="exact"/>
        <w:ind w:firstLineChars="200" w:firstLine="480"/>
        <w:rPr>
          <w:rFonts w:ascii="宋体" w:hAnsi="宋体" w:hint="eastAsia"/>
        </w:rPr>
      </w:pPr>
    </w:p>
    <w:p w:rsidR="00000000" w:rsidRDefault="0067228F">
      <w:pPr>
        <w:spacing w:line="580" w:lineRule="exact"/>
        <w:ind w:firstLineChars="200" w:firstLine="480"/>
        <w:rPr>
          <w:rFonts w:ascii="宋体" w:hAnsi="宋体" w:hint="eastAsia"/>
        </w:rPr>
      </w:pPr>
    </w:p>
    <w:p w:rsidR="00000000" w:rsidRDefault="0067228F">
      <w:pPr>
        <w:spacing w:line="580" w:lineRule="exact"/>
        <w:ind w:firstLineChars="200" w:firstLine="480"/>
        <w:rPr>
          <w:rFonts w:ascii="宋体" w:hAnsi="宋体" w:hint="eastAsia"/>
        </w:rPr>
      </w:pPr>
    </w:p>
    <w:p w:rsidR="00000000" w:rsidRDefault="0067228F">
      <w:pPr>
        <w:spacing w:line="580" w:lineRule="exact"/>
        <w:ind w:firstLineChars="200" w:firstLine="480"/>
        <w:rPr>
          <w:rFonts w:ascii="宋体" w:hAnsi="宋体" w:hint="eastAsia"/>
        </w:rPr>
      </w:pPr>
    </w:p>
    <w:p w:rsidR="00000000" w:rsidRDefault="0067228F">
      <w:pPr>
        <w:spacing w:line="580" w:lineRule="exact"/>
        <w:ind w:firstLineChars="200" w:firstLine="480"/>
        <w:rPr>
          <w:rFonts w:ascii="宋体" w:hAnsi="宋体" w:hint="eastAsia"/>
        </w:rPr>
      </w:pPr>
    </w:p>
    <w:p w:rsidR="00000000" w:rsidRDefault="0067228F">
      <w:pPr>
        <w:spacing w:line="580" w:lineRule="exact"/>
        <w:ind w:firstLineChars="200" w:firstLine="480"/>
        <w:rPr>
          <w:rFonts w:ascii="宋体" w:hAnsi="宋体" w:hint="eastAsia"/>
        </w:rPr>
      </w:pPr>
    </w:p>
    <w:p w:rsidR="00000000" w:rsidRDefault="0067228F">
      <w:pPr>
        <w:spacing w:line="580" w:lineRule="exact"/>
        <w:jc w:val="center"/>
        <w:rPr>
          <w:rFonts w:ascii="宋体" w:hAnsi="宋体" w:hint="eastAsia"/>
          <w:b/>
          <w:sz w:val="48"/>
          <w:szCs w:val="48"/>
        </w:rPr>
      </w:pPr>
      <w:r>
        <w:rPr>
          <w:rFonts w:ascii="宋体" w:hAnsi="宋体" w:hint="eastAsia"/>
          <w:b/>
          <w:sz w:val="48"/>
          <w:szCs w:val="48"/>
        </w:rPr>
        <w:t>债</w:t>
      </w:r>
      <w:r>
        <w:rPr>
          <w:rFonts w:ascii="宋体" w:hAnsi="宋体" w:hint="eastAsia"/>
          <w:b/>
          <w:sz w:val="48"/>
          <w:szCs w:val="48"/>
        </w:rPr>
        <w:t xml:space="preserve"> </w:t>
      </w:r>
      <w:r>
        <w:rPr>
          <w:rFonts w:ascii="宋体" w:hAnsi="宋体" w:hint="eastAsia"/>
          <w:b/>
          <w:sz w:val="48"/>
          <w:szCs w:val="48"/>
        </w:rPr>
        <w:t>权</w:t>
      </w:r>
      <w:r>
        <w:rPr>
          <w:rFonts w:ascii="宋体" w:hAnsi="宋体" w:hint="eastAsia"/>
          <w:b/>
          <w:sz w:val="48"/>
          <w:szCs w:val="48"/>
        </w:rPr>
        <w:t xml:space="preserve"> </w:t>
      </w:r>
      <w:r>
        <w:rPr>
          <w:rFonts w:ascii="宋体" w:hAnsi="宋体" w:hint="eastAsia"/>
          <w:b/>
          <w:sz w:val="48"/>
          <w:szCs w:val="48"/>
        </w:rPr>
        <w:t>转</w:t>
      </w:r>
      <w:r>
        <w:rPr>
          <w:rFonts w:ascii="宋体" w:hAnsi="宋体" w:hint="eastAsia"/>
          <w:b/>
          <w:sz w:val="48"/>
          <w:szCs w:val="48"/>
        </w:rPr>
        <w:t xml:space="preserve"> </w:t>
      </w:r>
      <w:r>
        <w:rPr>
          <w:rFonts w:ascii="宋体" w:hAnsi="宋体" w:hint="eastAsia"/>
          <w:b/>
          <w:sz w:val="48"/>
          <w:szCs w:val="48"/>
        </w:rPr>
        <w:t>让</w:t>
      </w:r>
      <w:r>
        <w:rPr>
          <w:rFonts w:ascii="宋体" w:hAnsi="宋体" w:hint="eastAsia"/>
          <w:b/>
          <w:sz w:val="48"/>
          <w:szCs w:val="48"/>
        </w:rPr>
        <w:t xml:space="preserve"> </w:t>
      </w:r>
      <w:r>
        <w:rPr>
          <w:rFonts w:ascii="宋体" w:hAnsi="宋体" w:hint="eastAsia"/>
          <w:b/>
          <w:sz w:val="48"/>
          <w:szCs w:val="48"/>
        </w:rPr>
        <w:t>协</w:t>
      </w:r>
      <w:r>
        <w:rPr>
          <w:rFonts w:ascii="宋体" w:hAnsi="宋体" w:hint="eastAsia"/>
          <w:b/>
          <w:sz w:val="48"/>
          <w:szCs w:val="48"/>
        </w:rPr>
        <w:t xml:space="preserve"> </w:t>
      </w:r>
      <w:r>
        <w:rPr>
          <w:rFonts w:ascii="宋体" w:hAnsi="宋体" w:hint="eastAsia"/>
          <w:b/>
          <w:sz w:val="48"/>
          <w:szCs w:val="48"/>
        </w:rPr>
        <w:t>议</w:t>
      </w:r>
    </w:p>
    <w:p w:rsidR="00000000" w:rsidRDefault="0067228F">
      <w:pPr>
        <w:spacing w:line="580" w:lineRule="exact"/>
        <w:jc w:val="center"/>
        <w:rPr>
          <w:rFonts w:ascii="宋体" w:hAnsi="宋体" w:hint="eastAsia"/>
          <w:b/>
          <w:sz w:val="48"/>
          <w:szCs w:val="48"/>
        </w:rPr>
      </w:pPr>
    </w:p>
    <w:p w:rsidR="00000000" w:rsidRDefault="0067228F">
      <w:pPr>
        <w:spacing w:line="580" w:lineRule="exact"/>
        <w:jc w:val="center"/>
        <w:rPr>
          <w:rFonts w:ascii="楷体_GB2312" w:eastAsia="楷体_GB2312" w:hAnsi="宋体" w:hint="eastAsia"/>
          <w:sz w:val="32"/>
          <w:szCs w:val="32"/>
        </w:rPr>
      </w:pPr>
      <w:r>
        <w:rPr>
          <w:rFonts w:ascii="楷体_GB2312" w:eastAsia="楷体_GB2312" w:hAnsi="宋体" w:hint="eastAsia"/>
          <w:sz w:val="32"/>
          <w:szCs w:val="32"/>
        </w:rPr>
        <w:t>（适用于收购银行单户债权资产项目）</w:t>
      </w:r>
    </w:p>
    <w:p w:rsidR="00000000" w:rsidRDefault="0067228F">
      <w:pPr>
        <w:spacing w:line="580" w:lineRule="exact"/>
        <w:ind w:firstLineChars="200" w:firstLine="480"/>
        <w:jc w:val="center"/>
        <w:rPr>
          <w:rFonts w:ascii="宋体" w:hAnsi="宋体" w:hint="eastAsia"/>
        </w:rPr>
      </w:pPr>
    </w:p>
    <w:p w:rsidR="00000000" w:rsidRDefault="0067228F">
      <w:pPr>
        <w:tabs>
          <w:tab w:val="left" w:pos="3997"/>
        </w:tabs>
        <w:spacing w:line="580" w:lineRule="exact"/>
        <w:rPr>
          <w:rFonts w:ascii="宋体" w:hAnsi="宋体" w:hint="eastAsia"/>
          <w:b/>
          <w:szCs w:val="24"/>
        </w:rPr>
      </w:pPr>
      <w:r>
        <w:rPr>
          <w:rFonts w:ascii="宋体" w:hAnsi="宋体" w:hint="eastAsia"/>
          <w:b/>
          <w:szCs w:val="24"/>
        </w:rPr>
        <w:t>备注：标注有“★”的条款为合同底线条款，正式使用时请将“★”符号删除，附件内容分公司可以根据实际情况调整使用。</w:t>
      </w:r>
    </w:p>
    <w:p w:rsidR="00000000" w:rsidRDefault="0067228F">
      <w:pPr>
        <w:spacing w:line="580" w:lineRule="exact"/>
        <w:ind w:firstLineChars="200" w:firstLine="480"/>
        <w:jc w:val="center"/>
        <w:rPr>
          <w:rFonts w:ascii="宋体" w:hAnsi="宋体" w:hint="eastAsia"/>
        </w:rPr>
      </w:pPr>
    </w:p>
    <w:p w:rsidR="00000000" w:rsidRDefault="0067228F">
      <w:pPr>
        <w:spacing w:line="580" w:lineRule="exact"/>
        <w:ind w:firstLineChars="200" w:firstLine="480"/>
        <w:jc w:val="center"/>
        <w:rPr>
          <w:rFonts w:ascii="宋体" w:hAnsi="宋体" w:hint="eastAsia"/>
        </w:rPr>
      </w:pPr>
    </w:p>
    <w:p w:rsidR="00000000" w:rsidRDefault="0067228F">
      <w:pPr>
        <w:spacing w:line="580" w:lineRule="exact"/>
        <w:ind w:firstLineChars="200" w:firstLine="480"/>
        <w:jc w:val="center"/>
        <w:rPr>
          <w:rFonts w:ascii="宋体" w:hAnsi="宋体" w:hint="eastAsia"/>
        </w:rPr>
      </w:pPr>
    </w:p>
    <w:p w:rsidR="00000000" w:rsidRDefault="0067228F">
      <w:pPr>
        <w:spacing w:line="580" w:lineRule="exact"/>
        <w:ind w:firstLineChars="200" w:firstLine="480"/>
        <w:jc w:val="center"/>
        <w:rPr>
          <w:rFonts w:ascii="宋体" w:hAnsi="宋体" w:hint="eastAsia"/>
        </w:rPr>
      </w:pPr>
    </w:p>
    <w:p w:rsidR="00000000" w:rsidRDefault="0067228F">
      <w:pPr>
        <w:spacing w:line="580" w:lineRule="exact"/>
        <w:ind w:firstLineChars="200" w:firstLine="480"/>
        <w:jc w:val="center"/>
        <w:rPr>
          <w:rFonts w:ascii="宋体" w:hAnsi="宋体" w:hint="eastAsia"/>
        </w:rPr>
      </w:pPr>
    </w:p>
    <w:p w:rsidR="00000000" w:rsidRDefault="0067228F">
      <w:pPr>
        <w:spacing w:line="580" w:lineRule="exact"/>
        <w:ind w:firstLineChars="200" w:firstLine="480"/>
        <w:jc w:val="center"/>
        <w:rPr>
          <w:rFonts w:ascii="宋体" w:hAnsi="宋体" w:hint="eastAsia"/>
        </w:rPr>
      </w:pPr>
    </w:p>
    <w:p w:rsidR="00000000" w:rsidRDefault="0067228F">
      <w:pPr>
        <w:spacing w:line="580" w:lineRule="exact"/>
        <w:ind w:firstLineChars="200" w:firstLine="480"/>
        <w:jc w:val="center"/>
        <w:rPr>
          <w:rFonts w:ascii="宋体" w:hAnsi="宋体" w:hint="eastAsia"/>
        </w:rPr>
      </w:pPr>
    </w:p>
    <w:p w:rsidR="00000000" w:rsidRDefault="0067228F">
      <w:pPr>
        <w:spacing w:line="580" w:lineRule="exact"/>
        <w:jc w:val="center"/>
        <w:rPr>
          <w:rFonts w:ascii="宋体" w:hAnsi="宋体" w:hint="eastAsia"/>
          <w:b/>
          <w:sz w:val="32"/>
          <w:szCs w:val="32"/>
        </w:rPr>
      </w:pPr>
      <w:r>
        <w:rPr>
          <w:rFonts w:ascii="宋体" w:hAnsi="宋体" w:hint="eastAsia"/>
          <w:b/>
          <w:sz w:val="32"/>
          <w:szCs w:val="32"/>
        </w:rPr>
        <w:t>中国华融资产管理股份有限公司</w:t>
      </w:r>
    </w:p>
    <w:p w:rsidR="00000000" w:rsidRDefault="0067228F">
      <w:pPr>
        <w:spacing w:line="580" w:lineRule="exact"/>
        <w:ind w:left="480" w:hangingChars="150" w:hanging="480"/>
        <w:jc w:val="center"/>
        <w:rPr>
          <w:rFonts w:ascii="宋体" w:hAnsi="宋体"/>
          <w:b/>
          <w:sz w:val="32"/>
          <w:szCs w:val="32"/>
        </w:rPr>
      </w:pPr>
      <w:r>
        <w:rPr>
          <w:rFonts w:ascii="宋体" w:hAnsi="宋体" w:hint="eastAsia"/>
          <w:sz w:val="32"/>
          <w:szCs w:val="32"/>
        </w:rPr>
        <w:t>[        ]</w:t>
      </w:r>
      <w:r>
        <w:rPr>
          <w:rFonts w:ascii="宋体" w:hAnsi="宋体" w:hint="eastAsia"/>
          <w:sz w:val="32"/>
          <w:szCs w:val="32"/>
        </w:rPr>
        <w:t>分公司</w:t>
      </w:r>
    </w:p>
    <w:p w:rsidR="00000000" w:rsidRDefault="0067228F">
      <w:pPr>
        <w:pStyle w:val="NormalJustified"/>
        <w:widowControl w:val="0"/>
        <w:spacing w:line="580" w:lineRule="exact"/>
        <w:jc w:val="center"/>
        <w:rPr>
          <w:rFonts w:ascii="宋体" w:hAnsi="宋体" w:hint="eastAsia"/>
          <w:b/>
          <w:color w:val="000000"/>
          <w:sz w:val="44"/>
          <w:szCs w:val="44"/>
        </w:rPr>
      </w:pPr>
      <w:r>
        <w:rPr>
          <w:rFonts w:ascii="宋体" w:hAnsi="宋体"/>
          <w:b/>
          <w:color w:val="000000"/>
          <w:sz w:val="28"/>
        </w:rPr>
        <w:br w:type="page"/>
      </w:r>
      <w:r>
        <w:rPr>
          <w:rFonts w:ascii="宋体" w:hAnsi="宋体" w:hint="eastAsia"/>
          <w:b/>
          <w:color w:val="000000"/>
          <w:sz w:val="44"/>
          <w:szCs w:val="44"/>
        </w:rPr>
        <w:lastRenderedPageBreak/>
        <w:t>债权转让协议</w:t>
      </w:r>
    </w:p>
    <w:p w:rsidR="00000000" w:rsidRDefault="0067228F">
      <w:pPr>
        <w:pStyle w:val="af8"/>
        <w:spacing w:line="580" w:lineRule="exact"/>
        <w:rPr>
          <w:rFonts w:ascii="宋体" w:hAnsi="宋体" w:hint="eastAsia"/>
          <w:sz w:val="28"/>
          <w:szCs w:val="28"/>
        </w:rPr>
      </w:pPr>
    </w:p>
    <w:p w:rsidR="00000000" w:rsidRDefault="0067228F">
      <w:pPr>
        <w:pStyle w:val="NormalJustified"/>
        <w:spacing w:line="580" w:lineRule="exact"/>
        <w:jc w:val="left"/>
        <w:rPr>
          <w:rFonts w:ascii="宋体" w:hAnsi="宋体" w:hint="eastAsia"/>
          <w:sz w:val="28"/>
          <w:szCs w:val="28"/>
        </w:rPr>
      </w:pPr>
      <w:r>
        <w:rPr>
          <w:rFonts w:ascii="宋体" w:hAnsi="宋体" w:hint="eastAsia"/>
          <w:b/>
          <w:sz w:val="28"/>
          <w:szCs w:val="28"/>
        </w:rPr>
        <w:t>转让方：</w:t>
      </w:r>
      <w:r>
        <w:rPr>
          <w:rFonts w:ascii="宋体" w:hAnsi="宋体" w:hint="eastAsia"/>
          <w:b/>
          <w:sz w:val="28"/>
          <w:szCs w:val="28"/>
        </w:rPr>
        <w:t xml:space="preserve"> [        </w:t>
      </w:r>
      <w:r w:rsidR="0047368D">
        <w:rPr>
          <w:rFonts w:ascii="宋体" w:hAnsi="宋体" w:hint="eastAsia"/>
          <w:b/>
          <w:sz w:val="28"/>
          <w:szCs w:val="28"/>
        </w:rPr>
        <w:t>2</w:t>
      </w:r>
      <w:r>
        <w:rPr>
          <w:rFonts w:ascii="宋体" w:hAnsi="宋体" w:hint="eastAsia"/>
          <w:b/>
          <w:sz w:val="28"/>
          <w:szCs w:val="28"/>
        </w:rPr>
        <w:t xml:space="preserve">      ]</w:t>
      </w:r>
    </w:p>
    <w:p w:rsidR="00000000" w:rsidRDefault="0067228F">
      <w:pPr>
        <w:pStyle w:val="NormalJustified"/>
        <w:spacing w:line="580" w:lineRule="exact"/>
        <w:rPr>
          <w:rFonts w:ascii="宋体" w:hAnsi="宋体" w:hint="eastAsia"/>
          <w:sz w:val="28"/>
          <w:szCs w:val="28"/>
        </w:rPr>
      </w:pPr>
      <w:r>
        <w:rPr>
          <w:rFonts w:ascii="宋体" w:hAnsi="宋体" w:hint="eastAsia"/>
          <w:sz w:val="28"/>
          <w:szCs w:val="28"/>
        </w:rPr>
        <w:t>法定代表人：</w:t>
      </w:r>
      <w:r>
        <w:rPr>
          <w:rFonts w:ascii="宋体" w:hAnsi="宋体" w:hint="eastAsia"/>
          <w:sz w:val="28"/>
          <w:szCs w:val="28"/>
        </w:rPr>
        <w:t xml:space="preserve">[    </w:t>
      </w:r>
      <w:r w:rsidR="0047368D">
        <w:rPr>
          <w:rFonts w:ascii="宋体" w:hAnsi="宋体" w:hint="eastAsia"/>
          <w:sz w:val="28"/>
          <w:szCs w:val="28"/>
        </w:rPr>
        <w:t>3</w:t>
      </w:r>
      <w:r>
        <w:rPr>
          <w:rFonts w:ascii="宋体" w:hAnsi="宋体" w:hint="eastAsia"/>
          <w:sz w:val="28"/>
          <w:szCs w:val="28"/>
        </w:rPr>
        <w:t xml:space="preserve">     ]</w:t>
      </w:r>
    </w:p>
    <w:p w:rsidR="00000000" w:rsidRDefault="0067228F">
      <w:pPr>
        <w:pStyle w:val="NormalJustified"/>
        <w:spacing w:line="580" w:lineRule="exact"/>
        <w:rPr>
          <w:rFonts w:ascii="宋体" w:hAnsi="宋体" w:hint="eastAsia"/>
          <w:sz w:val="28"/>
          <w:szCs w:val="28"/>
        </w:rPr>
      </w:pPr>
      <w:r>
        <w:rPr>
          <w:rFonts w:ascii="宋体" w:hAnsi="宋体" w:hint="eastAsia"/>
          <w:sz w:val="28"/>
          <w:szCs w:val="28"/>
        </w:rPr>
        <w:t>住</w:t>
      </w:r>
      <w:r>
        <w:rPr>
          <w:rFonts w:ascii="宋体" w:hAnsi="宋体" w:hint="eastAsia"/>
          <w:sz w:val="28"/>
          <w:szCs w:val="28"/>
        </w:rPr>
        <w:t xml:space="preserve">      </w:t>
      </w:r>
      <w:r>
        <w:rPr>
          <w:rFonts w:ascii="宋体" w:hAnsi="宋体" w:hint="eastAsia"/>
          <w:sz w:val="28"/>
          <w:szCs w:val="28"/>
        </w:rPr>
        <w:t>所：</w:t>
      </w:r>
      <w:r>
        <w:rPr>
          <w:rFonts w:ascii="宋体" w:hAnsi="宋体" w:hint="eastAsia"/>
          <w:sz w:val="28"/>
          <w:szCs w:val="28"/>
        </w:rPr>
        <w:t xml:space="preserve">[    </w:t>
      </w:r>
      <w:r w:rsidR="0047368D">
        <w:rPr>
          <w:rFonts w:ascii="宋体" w:hAnsi="宋体" w:hint="eastAsia"/>
          <w:sz w:val="28"/>
          <w:szCs w:val="28"/>
        </w:rPr>
        <w:t>4</w:t>
      </w:r>
      <w:r>
        <w:rPr>
          <w:rFonts w:ascii="宋体" w:hAnsi="宋体" w:hint="eastAsia"/>
          <w:sz w:val="28"/>
          <w:szCs w:val="28"/>
        </w:rPr>
        <w:t xml:space="preserve">     ]</w:t>
      </w:r>
    </w:p>
    <w:p w:rsidR="00000000" w:rsidRDefault="0067228F">
      <w:pPr>
        <w:pStyle w:val="NormalJustified"/>
        <w:spacing w:line="580" w:lineRule="exact"/>
        <w:rPr>
          <w:rFonts w:ascii="宋体" w:hAnsi="宋体" w:hint="eastAsia"/>
          <w:sz w:val="28"/>
          <w:szCs w:val="28"/>
        </w:rPr>
      </w:pPr>
    </w:p>
    <w:p w:rsidR="00000000" w:rsidRDefault="0067228F">
      <w:pPr>
        <w:pStyle w:val="NormalJustified"/>
        <w:spacing w:line="580" w:lineRule="exact"/>
        <w:rPr>
          <w:rFonts w:ascii="宋体" w:hAnsi="宋体" w:hint="eastAsia"/>
          <w:b/>
          <w:sz w:val="28"/>
          <w:szCs w:val="28"/>
        </w:rPr>
      </w:pPr>
      <w:r>
        <w:rPr>
          <w:rFonts w:ascii="宋体" w:hAnsi="宋体" w:hint="eastAsia"/>
          <w:b/>
          <w:sz w:val="28"/>
          <w:szCs w:val="28"/>
        </w:rPr>
        <w:t>受让方：中国华融资产管理股份有限公司</w:t>
      </w:r>
      <w:r>
        <w:rPr>
          <w:rFonts w:ascii="宋体" w:hAnsi="宋体" w:hint="eastAsia"/>
          <w:b/>
          <w:sz w:val="28"/>
          <w:szCs w:val="28"/>
        </w:rPr>
        <w:t xml:space="preserve">[      </w:t>
      </w:r>
      <w:r w:rsidR="0047368D">
        <w:rPr>
          <w:rFonts w:ascii="宋体" w:hAnsi="宋体" w:hint="eastAsia"/>
          <w:b/>
          <w:sz w:val="28"/>
          <w:szCs w:val="28"/>
        </w:rPr>
        <w:t>5</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分公司</w:t>
      </w:r>
    </w:p>
    <w:p w:rsidR="00000000" w:rsidRDefault="0067228F">
      <w:pPr>
        <w:pStyle w:val="NormalJustified"/>
        <w:spacing w:line="580" w:lineRule="exact"/>
        <w:rPr>
          <w:rFonts w:ascii="宋体" w:hAnsi="宋体" w:hint="eastAsia"/>
          <w:sz w:val="28"/>
          <w:szCs w:val="28"/>
        </w:rPr>
      </w:pPr>
      <w:r>
        <w:rPr>
          <w:rFonts w:ascii="宋体" w:hAnsi="宋体" w:hint="eastAsia"/>
          <w:sz w:val="28"/>
          <w:szCs w:val="28"/>
        </w:rPr>
        <w:t>负</w:t>
      </w:r>
      <w:r>
        <w:rPr>
          <w:rFonts w:ascii="宋体" w:hAnsi="宋体" w:hint="eastAsia"/>
          <w:sz w:val="28"/>
          <w:szCs w:val="28"/>
        </w:rPr>
        <w:t xml:space="preserve"> </w:t>
      </w:r>
      <w:r>
        <w:rPr>
          <w:rFonts w:ascii="宋体" w:hAnsi="宋体" w:hint="eastAsia"/>
          <w:sz w:val="28"/>
          <w:szCs w:val="28"/>
        </w:rPr>
        <w:t>责</w:t>
      </w:r>
      <w:r>
        <w:rPr>
          <w:rFonts w:ascii="宋体" w:hAnsi="宋体" w:hint="eastAsia"/>
          <w:sz w:val="28"/>
          <w:szCs w:val="28"/>
        </w:rPr>
        <w:t xml:space="preserve"> </w:t>
      </w:r>
      <w:r>
        <w:rPr>
          <w:rFonts w:ascii="宋体" w:hAnsi="宋体" w:hint="eastAsia"/>
          <w:sz w:val="28"/>
          <w:szCs w:val="28"/>
        </w:rPr>
        <w:t>人：</w:t>
      </w:r>
      <w:r>
        <w:rPr>
          <w:rFonts w:ascii="宋体" w:hAnsi="宋体" w:hint="eastAsia"/>
          <w:sz w:val="28"/>
          <w:szCs w:val="28"/>
        </w:rPr>
        <w:t xml:space="preserve">[  </w:t>
      </w:r>
      <w:r w:rsidR="0047368D">
        <w:rPr>
          <w:rFonts w:ascii="宋体" w:hAnsi="宋体" w:hint="eastAsia"/>
          <w:sz w:val="28"/>
          <w:szCs w:val="28"/>
        </w:rPr>
        <w:t>6</w:t>
      </w:r>
      <w:r>
        <w:rPr>
          <w:rFonts w:ascii="宋体" w:hAnsi="宋体" w:hint="eastAsia"/>
          <w:sz w:val="28"/>
          <w:szCs w:val="28"/>
        </w:rPr>
        <w:t xml:space="preserve">       ]</w:t>
      </w:r>
    </w:p>
    <w:p w:rsidR="00000000" w:rsidRDefault="0067228F">
      <w:pPr>
        <w:pStyle w:val="NormalJustified"/>
        <w:spacing w:line="580" w:lineRule="exact"/>
        <w:rPr>
          <w:rFonts w:ascii="宋体" w:hAnsi="宋体" w:hint="eastAsia"/>
          <w:sz w:val="28"/>
          <w:szCs w:val="28"/>
        </w:rPr>
      </w:pPr>
      <w:r>
        <w:rPr>
          <w:rFonts w:ascii="宋体" w:hAnsi="宋体" w:hint="eastAsia"/>
          <w:sz w:val="28"/>
          <w:szCs w:val="28"/>
        </w:rPr>
        <w:t>地</w:t>
      </w:r>
      <w:r>
        <w:rPr>
          <w:rFonts w:ascii="宋体" w:hAnsi="宋体" w:hint="eastAsia"/>
          <w:sz w:val="28"/>
          <w:szCs w:val="28"/>
        </w:rPr>
        <w:t xml:space="preserve">    </w:t>
      </w:r>
      <w:r>
        <w:rPr>
          <w:rFonts w:ascii="宋体" w:hAnsi="宋体" w:hint="eastAsia"/>
          <w:sz w:val="28"/>
          <w:szCs w:val="28"/>
        </w:rPr>
        <w:t>址：</w:t>
      </w:r>
      <w:r>
        <w:rPr>
          <w:rFonts w:ascii="宋体" w:hAnsi="宋体" w:hint="eastAsia"/>
          <w:sz w:val="28"/>
          <w:szCs w:val="28"/>
        </w:rPr>
        <w:t xml:space="preserve">[  </w:t>
      </w:r>
      <w:r w:rsidR="0047368D">
        <w:rPr>
          <w:rFonts w:ascii="宋体" w:hAnsi="宋体" w:hint="eastAsia"/>
          <w:sz w:val="28"/>
          <w:szCs w:val="28"/>
        </w:rPr>
        <w:t>7</w:t>
      </w:r>
      <w:r>
        <w:rPr>
          <w:rFonts w:ascii="宋体" w:hAnsi="宋体" w:hint="eastAsia"/>
          <w:sz w:val="28"/>
          <w:szCs w:val="28"/>
        </w:rPr>
        <w:t xml:space="preserve">       ]</w:t>
      </w:r>
    </w:p>
    <w:p w:rsidR="00000000" w:rsidRDefault="0067228F">
      <w:pPr>
        <w:pStyle w:val="NormalJustified"/>
        <w:spacing w:line="580" w:lineRule="exact"/>
        <w:rPr>
          <w:rFonts w:ascii="宋体" w:hAnsi="宋体" w:hint="eastAsia"/>
          <w:color w:val="000000"/>
          <w:sz w:val="28"/>
          <w:szCs w:val="28"/>
          <w:u w:val="single"/>
        </w:rPr>
      </w:pPr>
    </w:p>
    <w:p w:rsidR="00000000" w:rsidRDefault="0067228F">
      <w:pPr>
        <w:pStyle w:val="NormalJustified"/>
        <w:spacing w:line="580" w:lineRule="exact"/>
        <w:rPr>
          <w:rFonts w:ascii="宋体" w:hAnsi="宋体" w:hint="eastAsia"/>
          <w:b/>
          <w:color w:val="000000"/>
          <w:sz w:val="28"/>
          <w:szCs w:val="28"/>
        </w:rPr>
      </w:pPr>
      <w:r>
        <w:rPr>
          <w:rFonts w:ascii="宋体" w:hAnsi="宋体" w:hint="eastAsia"/>
          <w:b/>
          <w:color w:val="000000"/>
          <w:sz w:val="28"/>
          <w:szCs w:val="28"/>
        </w:rPr>
        <w:t>债务人：</w:t>
      </w:r>
      <w:r>
        <w:rPr>
          <w:rFonts w:ascii="宋体" w:hAnsi="宋体" w:hint="eastAsia"/>
          <w:b/>
          <w:sz w:val="28"/>
          <w:szCs w:val="28"/>
        </w:rPr>
        <w:t xml:space="preserve">[         </w:t>
      </w:r>
      <w:r w:rsidR="0047368D">
        <w:rPr>
          <w:rFonts w:ascii="宋体" w:hAnsi="宋体" w:hint="eastAsia"/>
          <w:b/>
          <w:sz w:val="28"/>
          <w:szCs w:val="28"/>
        </w:rPr>
        <w:t>8</w:t>
      </w:r>
      <w:r>
        <w:rPr>
          <w:rFonts w:ascii="宋体" w:hAnsi="宋体" w:hint="eastAsia"/>
          <w:b/>
          <w:sz w:val="28"/>
          <w:szCs w:val="28"/>
        </w:rPr>
        <w:t xml:space="preserve">     ]</w:t>
      </w:r>
    </w:p>
    <w:p w:rsidR="00000000" w:rsidRDefault="0067228F">
      <w:pPr>
        <w:pStyle w:val="NormalJustified"/>
        <w:spacing w:line="580" w:lineRule="exact"/>
        <w:rPr>
          <w:rFonts w:ascii="宋体" w:hAnsi="宋体" w:hint="eastAsia"/>
          <w:color w:val="000000"/>
          <w:sz w:val="28"/>
          <w:szCs w:val="28"/>
        </w:rPr>
      </w:pPr>
      <w:r>
        <w:rPr>
          <w:rFonts w:ascii="宋体" w:hAnsi="宋体" w:hint="eastAsia"/>
          <w:color w:val="000000"/>
          <w:sz w:val="28"/>
          <w:szCs w:val="28"/>
        </w:rPr>
        <w:t>法定代表人：</w:t>
      </w:r>
      <w:r>
        <w:rPr>
          <w:rFonts w:ascii="宋体" w:hAnsi="宋体" w:hint="eastAsia"/>
          <w:sz w:val="28"/>
          <w:szCs w:val="28"/>
        </w:rPr>
        <w:t xml:space="preserve">[      </w:t>
      </w:r>
      <w:r w:rsidR="0047368D">
        <w:rPr>
          <w:rFonts w:ascii="宋体" w:hAnsi="宋体" w:hint="eastAsia"/>
          <w:sz w:val="28"/>
          <w:szCs w:val="28"/>
        </w:rPr>
        <w:t>9</w:t>
      </w:r>
      <w:r>
        <w:rPr>
          <w:rFonts w:ascii="宋体" w:hAnsi="宋体" w:hint="eastAsia"/>
          <w:sz w:val="28"/>
          <w:szCs w:val="28"/>
        </w:rPr>
        <w:t xml:space="preserve">   ]</w:t>
      </w:r>
    </w:p>
    <w:p w:rsidR="00000000" w:rsidRDefault="0067228F">
      <w:pPr>
        <w:pStyle w:val="NormalJustified"/>
        <w:spacing w:line="580" w:lineRule="exact"/>
        <w:rPr>
          <w:rFonts w:ascii="宋体" w:hAnsi="宋体" w:hint="eastAsia"/>
          <w:color w:val="000000"/>
          <w:sz w:val="28"/>
          <w:szCs w:val="28"/>
        </w:rPr>
      </w:pPr>
      <w:r>
        <w:rPr>
          <w:rFonts w:ascii="宋体" w:hAnsi="宋体" w:hint="eastAsia"/>
          <w:color w:val="000000"/>
          <w:sz w:val="28"/>
          <w:szCs w:val="28"/>
        </w:rPr>
        <w:t>住</w:t>
      </w:r>
      <w:r>
        <w:rPr>
          <w:rFonts w:ascii="宋体" w:hAnsi="宋体" w:hint="eastAsia"/>
          <w:color w:val="000000"/>
          <w:sz w:val="28"/>
          <w:szCs w:val="28"/>
        </w:rPr>
        <w:t xml:space="preserve">      </w:t>
      </w:r>
      <w:r>
        <w:rPr>
          <w:rFonts w:ascii="宋体" w:hAnsi="宋体" w:hint="eastAsia"/>
          <w:color w:val="000000"/>
          <w:sz w:val="28"/>
          <w:szCs w:val="28"/>
        </w:rPr>
        <w:t>所：</w:t>
      </w:r>
      <w:r>
        <w:rPr>
          <w:rFonts w:ascii="宋体" w:hAnsi="宋体" w:hint="eastAsia"/>
          <w:sz w:val="28"/>
          <w:szCs w:val="28"/>
        </w:rPr>
        <w:t xml:space="preserve">[     </w:t>
      </w:r>
      <w:r w:rsidR="0047368D">
        <w:rPr>
          <w:rFonts w:ascii="宋体" w:hAnsi="宋体" w:hint="eastAsia"/>
          <w:sz w:val="28"/>
          <w:szCs w:val="28"/>
        </w:rPr>
        <w:t>10</w:t>
      </w:r>
      <w:r>
        <w:rPr>
          <w:rFonts w:ascii="宋体" w:hAnsi="宋体" w:hint="eastAsia"/>
          <w:sz w:val="28"/>
          <w:szCs w:val="28"/>
        </w:rPr>
        <w:t xml:space="preserve">    ]</w:t>
      </w:r>
    </w:p>
    <w:p w:rsidR="00000000" w:rsidRDefault="0067228F">
      <w:pPr>
        <w:snapToGrid w:val="0"/>
        <w:spacing w:line="580" w:lineRule="exact"/>
        <w:rPr>
          <w:rFonts w:ascii="宋体" w:hAnsi="宋体" w:hint="eastAsia"/>
          <w:color w:val="000000"/>
          <w:sz w:val="28"/>
          <w:szCs w:val="28"/>
        </w:rPr>
      </w:pPr>
    </w:p>
    <w:p w:rsidR="00000000" w:rsidRDefault="0067228F">
      <w:pPr>
        <w:snapToGrid w:val="0"/>
        <w:spacing w:line="580" w:lineRule="exact"/>
        <w:rPr>
          <w:rFonts w:ascii="宋体" w:hAnsi="宋体" w:hint="eastAsia"/>
          <w:bCs/>
          <w:sz w:val="28"/>
          <w:szCs w:val="28"/>
          <w:u w:val="single"/>
        </w:rPr>
      </w:pPr>
      <w:r>
        <w:rPr>
          <w:rFonts w:ascii="宋体" w:hAnsi="宋体" w:hint="eastAsia"/>
          <w:bCs/>
          <w:sz w:val="28"/>
          <w:szCs w:val="28"/>
        </w:rPr>
        <w:t>协议签订地点：</w:t>
      </w:r>
      <w:r>
        <w:rPr>
          <w:rFonts w:ascii="宋体" w:hAnsi="宋体" w:hint="eastAsia"/>
          <w:sz w:val="28"/>
          <w:szCs w:val="28"/>
        </w:rPr>
        <w:t xml:space="preserve">[        </w:t>
      </w:r>
      <w:r w:rsidR="0047368D">
        <w:rPr>
          <w:rFonts w:ascii="宋体" w:hAnsi="宋体" w:hint="eastAsia"/>
          <w:sz w:val="28"/>
          <w:szCs w:val="28"/>
        </w:rPr>
        <w:t>11</w:t>
      </w:r>
      <w:r>
        <w:rPr>
          <w:rFonts w:ascii="宋体" w:hAnsi="宋体" w:hint="eastAsia"/>
          <w:sz w:val="28"/>
          <w:szCs w:val="28"/>
        </w:rPr>
        <w:t xml:space="preserve">              ]</w:t>
      </w:r>
    </w:p>
    <w:p w:rsidR="00000000" w:rsidRDefault="0067228F">
      <w:pPr>
        <w:snapToGrid w:val="0"/>
        <w:spacing w:line="580" w:lineRule="exact"/>
        <w:rPr>
          <w:rFonts w:ascii="宋体" w:hAnsi="宋体" w:hint="eastAsia"/>
          <w:bCs/>
          <w:sz w:val="28"/>
          <w:szCs w:val="28"/>
        </w:rPr>
      </w:pPr>
      <w:r>
        <w:rPr>
          <w:rFonts w:ascii="宋体" w:hAnsi="宋体" w:hint="eastAsia"/>
          <w:bCs/>
          <w:sz w:val="28"/>
          <w:szCs w:val="28"/>
        </w:rPr>
        <w:t>协议签订日期：</w:t>
      </w:r>
      <w:r>
        <w:rPr>
          <w:rFonts w:ascii="宋体" w:hAnsi="宋体" w:hint="eastAsia"/>
          <w:sz w:val="28"/>
          <w:szCs w:val="28"/>
        </w:rPr>
        <w:t xml:space="preserve">[     </w:t>
      </w:r>
      <w:r w:rsidR="0047368D">
        <w:rPr>
          <w:rFonts w:ascii="宋体" w:hAnsi="宋体" w:hint="eastAsia"/>
          <w:sz w:val="28"/>
          <w:szCs w:val="28"/>
        </w:rPr>
        <w:t>12</w:t>
      </w:r>
      <w:r>
        <w:rPr>
          <w:rFonts w:ascii="宋体" w:hAnsi="宋体" w:hint="eastAsia"/>
          <w:sz w:val="28"/>
          <w:szCs w:val="28"/>
        </w:rPr>
        <w:t xml:space="preserve">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000000" w:rsidRDefault="0067228F">
      <w:pPr>
        <w:pStyle w:val="NormalJustified"/>
        <w:spacing w:line="580" w:lineRule="exact"/>
        <w:ind w:left="420"/>
        <w:rPr>
          <w:rFonts w:ascii="宋体" w:hAnsi="宋体" w:hint="eastAsia"/>
          <w:color w:val="000000"/>
          <w:sz w:val="28"/>
          <w:szCs w:val="28"/>
        </w:rPr>
      </w:pPr>
    </w:p>
    <w:p w:rsidR="00000000" w:rsidRDefault="0067228F">
      <w:pPr>
        <w:pStyle w:val="NormalJustified"/>
        <w:widowControl w:val="0"/>
        <w:spacing w:line="580" w:lineRule="exact"/>
        <w:rPr>
          <w:rFonts w:ascii="宋体" w:hAnsi="宋体" w:hint="eastAsia"/>
          <w:bCs/>
          <w:color w:val="000000"/>
          <w:sz w:val="28"/>
          <w:szCs w:val="28"/>
        </w:rPr>
      </w:pPr>
      <w:r>
        <w:rPr>
          <w:rFonts w:ascii="宋体" w:hAnsi="宋体" w:hint="eastAsia"/>
          <w:bCs/>
          <w:color w:val="000000"/>
          <w:sz w:val="28"/>
          <w:szCs w:val="28"/>
        </w:rPr>
        <w:t>鉴于：</w:t>
      </w:r>
    </w:p>
    <w:p w:rsidR="00000000" w:rsidRDefault="0067228F">
      <w:pPr>
        <w:pStyle w:val="NormalJustified"/>
        <w:widowControl w:val="0"/>
        <w:spacing w:line="580" w:lineRule="exact"/>
        <w:rPr>
          <w:rFonts w:ascii="宋体" w:hAnsi="宋体" w:hint="eastAsia"/>
          <w:color w:val="000000"/>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hint="eastAsia"/>
          <w:bCs/>
          <w:color w:val="000000"/>
          <w:sz w:val="28"/>
          <w:szCs w:val="28"/>
        </w:rPr>
        <w:t>转让方对债务人拥有一定数量的金融不良债权，且转让方同意按本《债权转让协议》（以下简称“本协议”）的条款转让、受让方同意按本协议的</w:t>
      </w:r>
      <w:r>
        <w:rPr>
          <w:rFonts w:ascii="宋体" w:hAnsi="宋体" w:hint="eastAsia"/>
          <w:bCs/>
          <w:color w:val="000000"/>
          <w:sz w:val="28"/>
          <w:szCs w:val="28"/>
        </w:rPr>
        <w:t>条款受让上述“债权”</w:t>
      </w:r>
      <w:r>
        <w:rPr>
          <w:rFonts w:ascii="宋体" w:hAnsi="宋体" w:hint="eastAsia"/>
          <w:color w:val="000000"/>
          <w:sz w:val="28"/>
          <w:szCs w:val="28"/>
        </w:rPr>
        <w:t>（定义见下文）之上的所有权利、权益，各方经友好协商，达成如下协议：</w:t>
      </w:r>
    </w:p>
    <w:p w:rsidR="00000000" w:rsidRDefault="0067228F" w:rsidP="0047368D">
      <w:pPr>
        <w:pStyle w:val="NormalJustified"/>
        <w:widowControl w:val="0"/>
        <w:spacing w:line="580" w:lineRule="exact"/>
        <w:ind w:firstLineChars="171" w:firstLine="479"/>
        <w:rPr>
          <w:rFonts w:ascii="宋体" w:hAnsi="宋体" w:hint="eastAsia"/>
          <w:color w:val="000000"/>
          <w:sz w:val="28"/>
          <w:szCs w:val="28"/>
        </w:rPr>
      </w:pPr>
    </w:p>
    <w:p w:rsidR="00000000" w:rsidRDefault="0067228F">
      <w:pPr>
        <w:pStyle w:val="NormalJustified"/>
        <w:widowControl w:val="0"/>
        <w:spacing w:line="580" w:lineRule="exact"/>
        <w:rPr>
          <w:rFonts w:ascii="宋体" w:hAnsi="宋体" w:hint="eastAsia"/>
          <w:b/>
          <w:sz w:val="28"/>
          <w:szCs w:val="28"/>
        </w:rPr>
      </w:pPr>
      <w:bookmarkStart w:id="0" w:name="_Toc36022318"/>
      <w:bookmarkStart w:id="1" w:name="_Toc58517660"/>
      <w:bookmarkStart w:id="2" w:name="_Toc67385971"/>
      <w:bookmarkStart w:id="3" w:name="_Toc67459779"/>
      <w:bookmarkStart w:id="4" w:name="_Toc67718723"/>
      <w:r>
        <w:rPr>
          <w:rFonts w:ascii="宋体" w:hAnsi="宋体" w:hint="eastAsia"/>
          <w:b/>
          <w:sz w:val="28"/>
          <w:szCs w:val="28"/>
        </w:rPr>
        <w:t xml:space="preserve">    </w:t>
      </w:r>
      <w:r>
        <w:rPr>
          <w:rFonts w:ascii="宋体" w:hAnsi="宋体" w:hint="eastAsia"/>
          <w:b/>
          <w:sz w:val="28"/>
          <w:szCs w:val="28"/>
        </w:rPr>
        <w:t>第一条</w:t>
      </w:r>
      <w:r>
        <w:rPr>
          <w:rFonts w:ascii="宋体" w:hAnsi="宋体" w:hint="eastAsia"/>
          <w:b/>
          <w:sz w:val="28"/>
          <w:szCs w:val="28"/>
        </w:rPr>
        <w:t xml:space="preserve">  </w:t>
      </w:r>
      <w:r>
        <w:rPr>
          <w:rFonts w:ascii="宋体" w:hAnsi="宋体" w:hint="eastAsia"/>
          <w:b/>
          <w:sz w:val="28"/>
          <w:szCs w:val="28"/>
        </w:rPr>
        <w:t>定义</w:t>
      </w:r>
      <w:bookmarkEnd w:id="0"/>
      <w:bookmarkEnd w:id="1"/>
      <w:bookmarkEnd w:id="2"/>
      <w:bookmarkEnd w:id="3"/>
      <w:bookmarkEnd w:id="4"/>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lastRenderedPageBreak/>
        <w:t>就本协议而言，除非上下文另有要求，下列词语应具有如下规定的含义：</w:t>
      </w:r>
    </w:p>
    <w:p w:rsidR="00000000" w:rsidRDefault="0067228F">
      <w:pPr>
        <w:pStyle w:val="NormalJustified"/>
        <w:widowControl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 xml:space="preserve">1.1 </w:t>
      </w:r>
      <w:r>
        <w:rPr>
          <w:rFonts w:ascii="宋体" w:hAnsi="宋体" w:hint="eastAsia"/>
          <w:b/>
          <w:color w:val="000000"/>
          <w:sz w:val="28"/>
          <w:szCs w:val="28"/>
        </w:rPr>
        <w:t>“债权”</w:t>
      </w:r>
      <w:r>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w:t>
      </w:r>
      <w:r>
        <w:rPr>
          <w:rFonts w:ascii="宋体" w:hAnsi="宋体" w:hint="eastAsia"/>
          <w:color w:val="000000"/>
          <w:kern w:val="0"/>
          <w:sz w:val="28"/>
          <w:szCs w:val="28"/>
        </w:rPr>
        <w:t>基准日前发生的转让方为实现债权而垫付的应由债务人承担的费用</w:t>
      </w:r>
      <w:r>
        <w:rPr>
          <w:rFonts w:ascii="宋体" w:hAnsi="宋体" w:hint="eastAsia"/>
          <w:color w:val="000000"/>
          <w:sz w:val="28"/>
          <w:szCs w:val="28"/>
        </w:rPr>
        <w:t>。</w:t>
      </w:r>
      <w:r>
        <w:rPr>
          <w:rFonts w:ascii="宋体" w:hAnsi="宋体" w:hint="eastAsia"/>
          <w:color w:val="000000"/>
          <w:kern w:val="0"/>
          <w:sz w:val="28"/>
          <w:szCs w:val="28"/>
        </w:rPr>
        <w:t>相关信息见</w:t>
      </w:r>
      <w:r>
        <w:rPr>
          <w:rFonts w:ascii="宋体" w:hAnsi="宋体" w:hint="eastAsia"/>
          <w:color w:val="000000"/>
          <w:sz w:val="28"/>
          <w:szCs w:val="28"/>
        </w:rPr>
        <w:t>附件一《债权信息表》。</w:t>
      </w:r>
    </w:p>
    <w:p w:rsidR="00000000" w:rsidRDefault="0067228F">
      <w:pPr>
        <w:pStyle w:val="NormalJustified"/>
        <w:widowControl w:val="0"/>
        <w:spacing w:line="580" w:lineRule="exact"/>
        <w:rPr>
          <w:rFonts w:ascii="宋体" w:hAnsi="宋体" w:cs="宋体" w:hint="eastAsia"/>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cs="宋体" w:hint="eastAsia"/>
          <w:sz w:val="28"/>
          <w:szCs w:val="28"/>
        </w:rPr>
        <w:t>系指与债权有关的任何现存的或者曾经存在的协议</w:t>
      </w:r>
      <w:r>
        <w:rPr>
          <w:rFonts w:ascii="宋体" w:hAnsi="宋体" w:cs="宋体" w:hint="eastAsia"/>
          <w:sz w:val="28"/>
          <w:szCs w:val="28"/>
        </w:rPr>
        <w:t>、合同、凭证等文件资料，包括但不限于：</w:t>
      </w:r>
      <w:r>
        <w:rPr>
          <w:rFonts w:ascii="宋体" w:hAnsi="宋体" w:cs="宋体" w:hint="eastAsia"/>
          <w:sz w:val="28"/>
          <w:szCs w:val="28"/>
        </w:rPr>
        <w:t>（</w:t>
      </w:r>
      <w:r>
        <w:rPr>
          <w:rFonts w:ascii="宋体" w:hAnsi="宋体" w:cs="宋体" w:hint="eastAsia"/>
          <w:sz w:val="28"/>
          <w:szCs w:val="28"/>
        </w:rPr>
        <w:t>1</w:t>
      </w:r>
      <w:r>
        <w:rPr>
          <w:rFonts w:ascii="宋体" w:hAnsi="宋体" w:cs="宋体" w:hint="eastAsia"/>
          <w:sz w:val="28"/>
          <w:szCs w:val="28"/>
        </w:rPr>
        <w:t>）</w:t>
      </w:r>
      <w:r>
        <w:rPr>
          <w:rFonts w:ascii="宋体" w:hAnsi="宋体" w:cs="宋体" w:hint="eastAsia"/>
          <w:sz w:val="28"/>
          <w:szCs w:val="28"/>
        </w:rPr>
        <w:t>债权合同、担保合同、放款凭证、还款凭证、担保权益文件（如他项权证等）、催收凭证、诉讼或仲裁文件、和解协议、法院执行司法文书、以资抵债协议、对债务人</w:t>
      </w:r>
      <w:r>
        <w:rPr>
          <w:rFonts w:ascii="宋体" w:hAnsi="宋体" w:cs="宋体" w:hint="eastAsia"/>
          <w:sz w:val="28"/>
          <w:szCs w:val="28"/>
        </w:rPr>
        <w:t>/</w:t>
      </w:r>
      <w:r>
        <w:rPr>
          <w:rFonts w:ascii="宋体" w:hAnsi="宋体" w:cs="宋体" w:hint="eastAsia"/>
          <w:sz w:val="28"/>
          <w:szCs w:val="28"/>
        </w:rPr>
        <w:t>担保人的信函、财产权益凭证等；</w:t>
      </w:r>
      <w:r>
        <w:rPr>
          <w:rFonts w:ascii="宋体" w:hAnsi="宋体" w:cs="宋体" w:hint="eastAsia"/>
          <w:sz w:val="28"/>
          <w:szCs w:val="28"/>
        </w:rPr>
        <w:t>（</w:t>
      </w:r>
      <w:r>
        <w:rPr>
          <w:rFonts w:ascii="宋体" w:hAnsi="宋体" w:cs="宋体" w:hint="eastAsia"/>
          <w:sz w:val="28"/>
          <w:szCs w:val="28"/>
        </w:rPr>
        <w:t>2</w:t>
      </w:r>
      <w:r>
        <w:rPr>
          <w:rFonts w:ascii="宋体" w:hAnsi="宋体" w:cs="宋体" w:hint="eastAsia"/>
          <w:sz w:val="28"/>
          <w:szCs w:val="28"/>
        </w:rPr>
        <w:t>）</w:t>
      </w:r>
      <w:r>
        <w:rPr>
          <w:rFonts w:ascii="宋体" w:hAnsi="宋体" w:hint="eastAsia"/>
          <w:color w:val="000000"/>
          <w:sz w:val="28"/>
          <w:szCs w:val="28"/>
        </w:rPr>
        <w:t>与上述文件有关的任何修改（如展期等）或补充文件等；</w:t>
      </w: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w:t>
      </w:r>
      <w:r>
        <w:rPr>
          <w:rFonts w:ascii="宋体" w:hAnsi="宋体" w:hint="eastAsia"/>
          <w:color w:val="000000"/>
          <w:sz w:val="28"/>
          <w:szCs w:val="28"/>
        </w:rPr>
        <w:t>其他与债权相关的文件资料。</w:t>
      </w:r>
    </w:p>
    <w:p w:rsidR="00000000" w:rsidRDefault="0067228F">
      <w:pPr>
        <w:pStyle w:val="NormalJustified"/>
        <w:widowControl w:val="0"/>
        <w:spacing w:line="580" w:lineRule="exact"/>
        <w:ind w:firstLineChars="200" w:firstLine="560"/>
        <w:rPr>
          <w:rFonts w:ascii="宋体" w:hAnsi="宋体" w:hint="eastAsia"/>
          <w:b/>
          <w:color w:val="000000"/>
          <w:sz w:val="28"/>
          <w:szCs w:val="28"/>
        </w:rPr>
      </w:pPr>
      <w:r>
        <w:rPr>
          <w:rFonts w:ascii="宋体" w:hAnsi="宋体" w:hint="eastAsia"/>
          <w:color w:val="000000"/>
          <w:sz w:val="28"/>
          <w:szCs w:val="28"/>
        </w:rPr>
        <w:t xml:space="preserve">1.3 </w:t>
      </w:r>
      <w:r>
        <w:rPr>
          <w:rFonts w:ascii="宋体" w:hAnsi="宋体" w:hint="eastAsia"/>
          <w:b/>
          <w:color w:val="000000"/>
          <w:sz w:val="28"/>
          <w:szCs w:val="28"/>
        </w:rPr>
        <w:t>“义务人”</w:t>
      </w:r>
      <w:r>
        <w:rPr>
          <w:rFonts w:ascii="宋体" w:hAnsi="宋体" w:hint="eastAsia"/>
          <w:color w:val="000000"/>
          <w:sz w:val="28"/>
          <w:szCs w:val="28"/>
        </w:rPr>
        <w:t>系指债务人、担保人及其承继人。</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w:t>
      </w:r>
      <w:r>
        <w:rPr>
          <w:rFonts w:ascii="宋体" w:hAnsi="宋体" w:hint="eastAsia"/>
          <w:bCs/>
          <w:color w:val="000000"/>
          <w:sz w:val="28"/>
          <w:szCs w:val="28"/>
        </w:rPr>
        <w:t>转让方、受让方与债务人</w:t>
      </w:r>
      <w:r>
        <w:rPr>
          <w:rFonts w:ascii="宋体" w:hAnsi="宋体" w:hint="eastAsia"/>
          <w:color w:val="000000"/>
          <w:sz w:val="28"/>
          <w:szCs w:val="28"/>
        </w:rPr>
        <w:t>的共同称谓。</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1.5 </w:t>
      </w:r>
      <w:r>
        <w:rPr>
          <w:rFonts w:ascii="宋体" w:hAnsi="宋体" w:hint="eastAsia"/>
          <w:b/>
          <w:color w:val="000000"/>
          <w:sz w:val="28"/>
          <w:szCs w:val="28"/>
        </w:rPr>
        <w:t>“双方”</w:t>
      </w:r>
      <w:r>
        <w:rPr>
          <w:rFonts w:ascii="宋体" w:hAnsi="宋体" w:hint="eastAsia"/>
          <w:color w:val="000000"/>
          <w:sz w:val="28"/>
          <w:szCs w:val="28"/>
        </w:rPr>
        <w:t>系对</w:t>
      </w:r>
      <w:r>
        <w:rPr>
          <w:rFonts w:ascii="宋体" w:hAnsi="宋体" w:hint="eastAsia"/>
          <w:bCs/>
          <w:color w:val="000000"/>
          <w:sz w:val="28"/>
          <w:szCs w:val="28"/>
        </w:rPr>
        <w:t>转让方与受让方</w:t>
      </w:r>
      <w:r>
        <w:rPr>
          <w:rFonts w:ascii="宋体" w:hAnsi="宋体" w:hint="eastAsia"/>
          <w:color w:val="000000"/>
          <w:sz w:val="28"/>
          <w:szCs w:val="28"/>
        </w:rPr>
        <w:t>的共同称谓。</w:t>
      </w:r>
    </w:p>
    <w:p w:rsidR="00000000" w:rsidRDefault="0067228F">
      <w:pPr>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系指本</w:t>
      </w:r>
      <w:r>
        <w:rPr>
          <w:rFonts w:ascii="宋体" w:hAnsi="宋体" w:hint="eastAsia"/>
          <w:color w:val="000000"/>
          <w:kern w:val="0"/>
          <w:sz w:val="28"/>
          <w:szCs w:val="28"/>
        </w:rPr>
        <w:t>协议生效日。</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highlight w:val="yellow"/>
        </w:rPr>
        <w:t>【或选择</w:t>
      </w:r>
      <w:r>
        <w:rPr>
          <w:rFonts w:ascii="宋体" w:hAnsi="宋体" w:hint="eastAsia"/>
          <w:bCs/>
          <w:color w:val="000000"/>
          <w:sz w:val="28"/>
          <w:szCs w:val="28"/>
          <w:highlight w:val="yellow"/>
        </w:rPr>
        <w:t>适用】</w:t>
      </w:r>
      <w:r>
        <w:rPr>
          <w:rFonts w:ascii="宋体" w:hAnsi="宋体" w:hint="eastAsia"/>
          <w:bCs/>
          <w:color w:val="000000"/>
          <w:sz w:val="28"/>
          <w:szCs w:val="28"/>
        </w:rPr>
        <w:t>“转让日”系指受让方向转让方支付转让价款之日。</w:t>
      </w:r>
    </w:p>
    <w:p w:rsidR="00000000" w:rsidRDefault="0067228F">
      <w:pPr>
        <w:pStyle w:val="NormalJustified"/>
        <w:widowControl w:val="0"/>
        <w:spacing w:line="580" w:lineRule="exact"/>
        <w:ind w:firstLineChars="200" w:firstLine="560"/>
        <w:rPr>
          <w:rFonts w:ascii="宋体" w:hAnsi="宋体" w:hint="eastAsia"/>
          <w:bCs/>
          <w:color w:val="000000"/>
          <w:sz w:val="28"/>
          <w:szCs w:val="28"/>
          <w:highlight w:val="yellow"/>
        </w:rPr>
      </w:pPr>
      <w:r>
        <w:rPr>
          <w:rFonts w:ascii="宋体" w:hAnsi="宋体" w:hint="eastAsia"/>
          <w:bCs/>
          <w:color w:val="000000"/>
          <w:sz w:val="28"/>
          <w:szCs w:val="28"/>
          <w:highlight w:val="yellow"/>
        </w:rPr>
        <w:t>【分期付款情况下采用此表述：“转让日”系指受让方向转让方支付第一笔转让价款之日。】</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1.7 </w:t>
      </w:r>
      <w:r>
        <w:rPr>
          <w:rFonts w:ascii="宋体" w:hAnsi="宋体" w:hint="eastAsia"/>
          <w:bCs/>
          <w:color w:val="000000"/>
          <w:sz w:val="28"/>
          <w:szCs w:val="28"/>
        </w:rPr>
        <w:t>“</w:t>
      </w:r>
      <w:r>
        <w:rPr>
          <w:rFonts w:ascii="宋体" w:hAnsi="宋体" w:hint="eastAsia"/>
          <w:b/>
          <w:color w:val="000000"/>
          <w:sz w:val="28"/>
          <w:szCs w:val="28"/>
        </w:rPr>
        <w:t>基准日</w:t>
      </w:r>
      <w:r>
        <w:rPr>
          <w:rFonts w:ascii="宋体" w:hAnsi="宋体" w:hint="eastAsia"/>
          <w:bCs/>
          <w:color w:val="000000"/>
          <w:sz w:val="28"/>
          <w:szCs w:val="28"/>
        </w:rPr>
        <w:t>”</w:t>
      </w:r>
      <w:r>
        <w:rPr>
          <w:rFonts w:ascii="宋体" w:hAnsi="宋体" w:hint="eastAsia"/>
          <w:color w:val="000000"/>
          <w:sz w:val="28"/>
          <w:szCs w:val="28"/>
        </w:rPr>
        <w:t>系指转让方确定的计算债权账面本金及利息余额的截止日，</w:t>
      </w:r>
      <w:r>
        <w:rPr>
          <w:rFonts w:ascii="宋体" w:hAnsi="宋体" w:hint="eastAsia"/>
          <w:color w:val="000000"/>
          <w:sz w:val="28"/>
          <w:szCs w:val="28"/>
        </w:rPr>
        <w:t xml:space="preserve"> </w:t>
      </w:r>
      <w:r>
        <w:rPr>
          <w:rFonts w:ascii="宋体" w:hAnsi="宋体" w:hint="eastAsia"/>
          <w:color w:val="000000"/>
          <w:sz w:val="28"/>
          <w:szCs w:val="28"/>
        </w:rPr>
        <w:t>即</w:t>
      </w:r>
      <w:r>
        <w:rPr>
          <w:rFonts w:ascii="宋体" w:hAnsi="宋体" w:hint="eastAsia"/>
          <w:color w:val="000000"/>
          <w:sz w:val="28"/>
          <w:szCs w:val="28"/>
        </w:rPr>
        <w:t xml:space="preserve">[ </w:t>
      </w:r>
      <w:r w:rsidR="0047368D">
        <w:rPr>
          <w:rFonts w:ascii="宋体" w:hAnsi="宋体" w:hint="eastAsia"/>
          <w:color w:val="000000"/>
          <w:sz w:val="28"/>
          <w:szCs w:val="28"/>
        </w:rPr>
        <w:t>13</w:t>
      </w:r>
      <w:r>
        <w:rPr>
          <w:rFonts w:ascii="宋体" w:hAnsi="宋体" w:hint="eastAsia"/>
          <w:color w:val="000000"/>
          <w:sz w:val="28"/>
          <w:szCs w:val="28"/>
        </w:rPr>
        <w:t xml:space="preserve"> ]</w:t>
      </w:r>
      <w:r>
        <w:rPr>
          <w:rFonts w:ascii="宋体" w:hAnsi="宋体" w:hint="eastAsia"/>
          <w:color w:val="000000"/>
          <w:sz w:val="28"/>
          <w:szCs w:val="28"/>
        </w:rPr>
        <w:t>年</w:t>
      </w:r>
      <w:r>
        <w:rPr>
          <w:rFonts w:ascii="宋体" w:hAnsi="宋体" w:hint="eastAsia"/>
          <w:color w:val="000000"/>
          <w:sz w:val="28"/>
          <w:szCs w:val="28"/>
        </w:rPr>
        <w:t>[  ]</w:t>
      </w:r>
      <w:r>
        <w:rPr>
          <w:rFonts w:ascii="宋体" w:hAnsi="宋体" w:hint="eastAsia"/>
          <w:color w:val="000000"/>
          <w:sz w:val="28"/>
          <w:szCs w:val="28"/>
        </w:rPr>
        <w:t>月</w:t>
      </w:r>
      <w:r>
        <w:rPr>
          <w:rFonts w:ascii="宋体" w:hAnsi="宋体" w:hint="eastAsia"/>
          <w:color w:val="000000"/>
          <w:sz w:val="28"/>
          <w:szCs w:val="28"/>
        </w:rPr>
        <w:t>[  ]</w:t>
      </w:r>
      <w:r>
        <w:rPr>
          <w:rFonts w:ascii="宋体" w:hAnsi="宋体" w:hint="eastAsia"/>
          <w:color w:val="000000"/>
          <w:sz w:val="28"/>
          <w:szCs w:val="28"/>
        </w:rPr>
        <w:t>日。</w:t>
      </w:r>
    </w:p>
    <w:p w:rsidR="00000000" w:rsidRDefault="0067228F" w:rsidP="0047368D">
      <w:pPr>
        <w:adjustRightInd w:val="0"/>
        <w:spacing w:line="580" w:lineRule="exact"/>
        <w:ind w:firstLineChars="202" w:firstLine="566"/>
        <w:rPr>
          <w:rFonts w:ascii="宋体" w:hAnsi="宋体"/>
          <w:color w:val="000000"/>
          <w:sz w:val="28"/>
          <w:szCs w:val="28"/>
        </w:rPr>
      </w:pPr>
      <w:r>
        <w:rPr>
          <w:rFonts w:ascii="宋体" w:hAnsi="宋体" w:hint="eastAsia"/>
          <w:color w:val="000000"/>
          <w:sz w:val="28"/>
          <w:szCs w:val="28"/>
        </w:rPr>
        <w:t xml:space="preserve">1.8 </w:t>
      </w:r>
      <w:r>
        <w:rPr>
          <w:rFonts w:ascii="宋体" w:hAnsi="宋体" w:hint="eastAsia"/>
          <w:b/>
          <w:color w:val="000000"/>
          <w:sz w:val="28"/>
          <w:szCs w:val="28"/>
        </w:rPr>
        <w:t>“交割日</w:t>
      </w:r>
      <w:r>
        <w:rPr>
          <w:rFonts w:ascii="宋体" w:hAnsi="宋体" w:hint="eastAsia"/>
          <w:color w:val="000000"/>
          <w:sz w:val="28"/>
          <w:szCs w:val="28"/>
        </w:rPr>
        <w:t>”系指按本协议第</w:t>
      </w:r>
      <w:r>
        <w:rPr>
          <w:rFonts w:ascii="宋体" w:hAnsi="宋体" w:hint="eastAsia"/>
          <w:bCs/>
          <w:color w:val="000000"/>
          <w:sz w:val="28"/>
          <w:szCs w:val="28"/>
        </w:rPr>
        <w:t>四条约</w:t>
      </w:r>
      <w:r>
        <w:rPr>
          <w:rFonts w:ascii="宋体" w:hAnsi="宋体" w:hint="eastAsia"/>
          <w:color w:val="000000"/>
          <w:sz w:val="28"/>
          <w:szCs w:val="28"/>
        </w:rPr>
        <w:t>定转让方向受让方移交债权文件完成时间，以交付完毕的具体日期为准。</w:t>
      </w:r>
    </w:p>
    <w:p w:rsidR="00000000" w:rsidRDefault="0067228F">
      <w:pPr>
        <w:spacing w:line="580" w:lineRule="exact"/>
        <w:ind w:firstLine="555"/>
        <w:rPr>
          <w:rFonts w:ascii="宋体" w:hAnsi="宋体" w:hint="eastAsia"/>
          <w:color w:val="000000"/>
          <w:sz w:val="28"/>
          <w:szCs w:val="28"/>
        </w:rPr>
      </w:pPr>
      <w:r>
        <w:rPr>
          <w:rFonts w:ascii="宋体" w:hAnsi="宋体" w:hint="eastAsia"/>
          <w:color w:val="000000"/>
          <w:sz w:val="28"/>
          <w:szCs w:val="28"/>
        </w:rPr>
        <w:lastRenderedPageBreak/>
        <w:t xml:space="preserve">1.9 </w:t>
      </w:r>
      <w:r>
        <w:rPr>
          <w:rFonts w:ascii="宋体" w:hAnsi="宋体" w:hint="eastAsia"/>
          <w:color w:val="000000"/>
          <w:sz w:val="28"/>
          <w:szCs w:val="28"/>
        </w:rPr>
        <w:t>“</w:t>
      </w:r>
      <w:r>
        <w:rPr>
          <w:rFonts w:ascii="宋体" w:hAnsi="宋体" w:hint="eastAsia"/>
          <w:b/>
          <w:color w:val="000000"/>
          <w:sz w:val="28"/>
          <w:szCs w:val="28"/>
        </w:rPr>
        <w:t>过渡期</w:t>
      </w:r>
      <w:r>
        <w:rPr>
          <w:rFonts w:ascii="宋体" w:hAnsi="宋体" w:hint="eastAsia"/>
          <w:color w:val="000000"/>
          <w:sz w:val="28"/>
          <w:szCs w:val="28"/>
        </w:rPr>
        <w:t>”系指基准日</w:t>
      </w:r>
      <w:r>
        <w:rPr>
          <w:rFonts w:ascii="宋体" w:hAnsi="宋体"/>
          <w:color w:val="000000"/>
          <w:sz w:val="28"/>
          <w:szCs w:val="28"/>
        </w:rPr>
        <w:t>（不含该日）</w:t>
      </w:r>
      <w:r>
        <w:rPr>
          <w:rFonts w:ascii="宋体" w:hAnsi="宋体" w:hint="eastAsia"/>
          <w:color w:val="000000"/>
          <w:sz w:val="28"/>
          <w:szCs w:val="28"/>
        </w:rPr>
        <w:t>至交割日</w:t>
      </w:r>
      <w:r>
        <w:rPr>
          <w:rFonts w:ascii="宋体" w:hAnsi="宋体"/>
          <w:color w:val="000000"/>
          <w:sz w:val="28"/>
          <w:szCs w:val="28"/>
        </w:rPr>
        <w:t>（不含该日）</w:t>
      </w:r>
      <w:r>
        <w:rPr>
          <w:rFonts w:ascii="宋体" w:hAnsi="宋体" w:hint="eastAsia"/>
          <w:color w:val="000000"/>
          <w:sz w:val="28"/>
          <w:szCs w:val="28"/>
        </w:rPr>
        <w:t>的期间。</w:t>
      </w:r>
    </w:p>
    <w:p w:rsidR="00000000" w:rsidRDefault="0067228F" w:rsidP="0047368D">
      <w:pPr>
        <w:spacing w:line="580" w:lineRule="exact"/>
        <w:ind w:left="2" w:firstLineChars="201" w:firstLine="563"/>
        <w:rPr>
          <w:rFonts w:ascii="宋体" w:hAnsi="宋体" w:hint="eastAsia"/>
          <w:bCs/>
          <w:color w:val="000000"/>
          <w:sz w:val="28"/>
          <w:szCs w:val="28"/>
        </w:rPr>
      </w:pPr>
      <w:r>
        <w:rPr>
          <w:rFonts w:ascii="宋体" w:hAnsi="宋体" w:hint="eastAsia"/>
          <w:color w:val="000000"/>
          <w:sz w:val="28"/>
          <w:szCs w:val="28"/>
        </w:rPr>
        <w:t xml:space="preserve">1.10 </w:t>
      </w:r>
      <w:r>
        <w:rPr>
          <w:rFonts w:ascii="宋体" w:hAnsi="宋体" w:hint="eastAsia"/>
          <w:color w:val="000000"/>
          <w:sz w:val="28"/>
          <w:szCs w:val="28"/>
        </w:rPr>
        <w:t>“</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w:t>
      </w:r>
      <w:r>
        <w:rPr>
          <w:rFonts w:ascii="宋体" w:hAnsi="宋体" w:hint="eastAsia"/>
          <w:bCs/>
          <w:color w:val="000000"/>
          <w:sz w:val="28"/>
          <w:szCs w:val="28"/>
        </w:rPr>
        <w:t>/</w:t>
      </w:r>
      <w:r>
        <w:rPr>
          <w:rFonts w:ascii="宋体" w:hAnsi="宋体" w:hint="eastAsia"/>
          <w:bCs/>
          <w:color w:val="000000"/>
          <w:sz w:val="28"/>
          <w:szCs w:val="28"/>
        </w:rPr>
        <w:t>或转让后为债权提供抵押、质押、保证等担保的自然人、法</w:t>
      </w:r>
      <w:r>
        <w:rPr>
          <w:rFonts w:ascii="宋体" w:hAnsi="宋体" w:hint="eastAsia"/>
          <w:bCs/>
          <w:color w:val="000000"/>
          <w:sz w:val="28"/>
          <w:szCs w:val="28"/>
        </w:rPr>
        <w:t>人或其他组织。</w:t>
      </w:r>
    </w:p>
    <w:p w:rsidR="00000000" w:rsidRDefault="0067228F">
      <w:pPr>
        <w:pStyle w:val="NormalJustified"/>
        <w:widowControl w:val="0"/>
        <w:spacing w:line="580" w:lineRule="exact"/>
        <w:ind w:firstLine="720"/>
        <w:rPr>
          <w:rFonts w:ascii="宋体" w:hAnsi="宋体" w:hint="eastAsia"/>
          <w:color w:val="000000"/>
          <w:sz w:val="28"/>
          <w:szCs w:val="28"/>
        </w:rPr>
      </w:pPr>
    </w:p>
    <w:p w:rsidR="00000000" w:rsidRDefault="0067228F">
      <w:pPr>
        <w:pStyle w:val="NormalJustified"/>
        <w:widowControl w:val="0"/>
        <w:spacing w:line="580" w:lineRule="exact"/>
        <w:ind w:firstLineChars="200" w:firstLine="562"/>
        <w:rPr>
          <w:rFonts w:ascii="宋体" w:hAnsi="宋体" w:hint="eastAsia"/>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Pr>
          <w:rFonts w:ascii="宋体" w:hAnsi="宋体" w:hint="eastAsia"/>
          <w:b/>
          <w:sz w:val="28"/>
          <w:szCs w:val="28"/>
        </w:rPr>
        <w:t>第二条</w:t>
      </w:r>
      <w:bookmarkEnd w:id="5"/>
      <w:bookmarkEnd w:id="6"/>
      <w:bookmarkEnd w:id="7"/>
      <w:bookmarkEnd w:id="8"/>
      <w:bookmarkEnd w:id="9"/>
      <w:bookmarkEnd w:id="10"/>
      <w:bookmarkEnd w:id="11"/>
      <w:bookmarkEnd w:id="12"/>
      <w:bookmarkEnd w:id="13"/>
      <w:r>
        <w:rPr>
          <w:rFonts w:ascii="宋体" w:hAnsi="宋体" w:hint="eastAsia"/>
          <w:b/>
          <w:sz w:val="28"/>
          <w:szCs w:val="28"/>
        </w:rPr>
        <w:t xml:space="preserve">  </w:t>
      </w:r>
      <w:r>
        <w:rPr>
          <w:rFonts w:ascii="宋体" w:hAnsi="宋体" w:hint="eastAsia"/>
          <w:b/>
          <w:sz w:val="28"/>
          <w:szCs w:val="28"/>
        </w:rPr>
        <w:t>债权的转让</w:t>
      </w:r>
    </w:p>
    <w:p w:rsidR="00000000" w:rsidRDefault="0067228F">
      <w:pPr>
        <w:pStyle w:val="NormalJustified"/>
        <w:widowControl w:val="0"/>
        <w:spacing w:line="580" w:lineRule="exact"/>
        <w:ind w:firstLineChars="200" w:firstLine="562"/>
        <w:rPr>
          <w:rFonts w:ascii="宋体" w:hAnsi="宋体" w:hint="eastAsia"/>
          <w:b/>
          <w:bCs/>
          <w:sz w:val="28"/>
          <w:szCs w:val="28"/>
          <w:lang w:val="en-GB"/>
        </w:rPr>
      </w:pPr>
      <w:bookmarkStart w:id="14" w:name="_Toc36022321"/>
      <w:bookmarkStart w:id="15" w:name="_Toc67385973"/>
      <w:bookmarkStart w:id="16" w:name="_Toc67459781"/>
      <w:bookmarkStart w:id="17" w:name="_Toc67718725"/>
      <w:r>
        <w:rPr>
          <w:rFonts w:ascii="宋体" w:hAnsi="宋体" w:hint="eastAsia"/>
          <w:b/>
          <w:bCs/>
          <w:sz w:val="28"/>
          <w:szCs w:val="28"/>
          <w:lang w:val="en-GB"/>
        </w:rPr>
        <w:t>2.</w:t>
      </w:r>
      <w:bookmarkEnd w:id="14"/>
      <w:bookmarkEnd w:id="15"/>
      <w:bookmarkEnd w:id="16"/>
      <w:bookmarkEnd w:id="17"/>
      <w:r>
        <w:rPr>
          <w:rFonts w:ascii="宋体" w:hAnsi="宋体" w:hint="eastAsia"/>
          <w:b/>
          <w:bCs/>
          <w:sz w:val="28"/>
          <w:szCs w:val="28"/>
          <w:lang w:val="en-GB"/>
        </w:rPr>
        <w:t xml:space="preserve">1  </w:t>
      </w:r>
      <w:r>
        <w:rPr>
          <w:rFonts w:ascii="宋体" w:hAnsi="宋体" w:hint="eastAsia"/>
          <w:b/>
          <w:bCs/>
          <w:sz w:val="28"/>
          <w:szCs w:val="28"/>
          <w:lang w:val="en-GB"/>
        </w:rPr>
        <w:t>债权</w:t>
      </w:r>
    </w:p>
    <w:p w:rsidR="00000000" w:rsidRDefault="0067228F">
      <w:pPr>
        <w:tabs>
          <w:tab w:val="left" w:pos="0"/>
        </w:tabs>
        <w:topLinePunct/>
        <w:snapToGrid w:val="0"/>
        <w:spacing w:line="560" w:lineRule="exact"/>
        <w:ind w:right="-85" w:firstLineChars="200" w:firstLine="560"/>
        <w:rPr>
          <w:rFonts w:ascii="宋体" w:hAnsi="宋体"/>
          <w:color w:val="000000"/>
          <w:sz w:val="28"/>
          <w:szCs w:val="28"/>
        </w:rPr>
      </w:pPr>
      <w:r>
        <w:rPr>
          <w:rFonts w:ascii="宋体" w:hAnsi="宋体"/>
          <w:color w:val="000000"/>
          <w:sz w:val="28"/>
          <w:szCs w:val="28"/>
        </w:rPr>
        <w:t>截至基准日</w:t>
      </w:r>
      <w:r>
        <w:rPr>
          <w:rFonts w:ascii="宋体" w:hAnsi="宋体" w:hint="eastAsia"/>
          <w:color w:val="000000"/>
          <w:sz w:val="28"/>
          <w:szCs w:val="28"/>
        </w:rPr>
        <w:t>，债权本息总额为人民币</w:t>
      </w:r>
      <w:r>
        <w:rPr>
          <w:rFonts w:ascii="宋体" w:hAnsi="宋体" w:hint="eastAsia"/>
          <w:color w:val="000000"/>
          <w:sz w:val="28"/>
          <w:szCs w:val="28"/>
        </w:rPr>
        <w:t xml:space="preserve"> [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47368D">
        <w:rPr>
          <w:rFonts w:ascii="宋体" w:hAnsi="宋体" w:hint="eastAsia"/>
          <w:color w:val="000000"/>
          <w:sz w:val="28"/>
          <w:szCs w:val="28"/>
        </w:rPr>
        <w:t>14</w:t>
      </w:r>
      <w:r>
        <w:rPr>
          <w:rFonts w:ascii="宋体" w:hAnsi="宋体" w:hint="eastAsia"/>
          <w:color w:val="000000"/>
          <w:sz w:val="28"/>
          <w:szCs w:val="28"/>
        </w:rPr>
        <w:t xml:space="preserve">    ]</w:t>
      </w:r>
      <w:r>
        <w:rPr>
          <w:rFonts w:ascii="宋体" w:hAnsi="宋体" w:hint="eastAsia"/>
          <w:color w:val="000000"/>
          <w:sz w:val="28"/>
          <w:szCs w:val="28"/>
        </w:rPr>
        <w:t>元</w:t>
      </w:r>
      <w:r>
        <w:rPr>
          <w:rFonts w:ascii="宋体" w:hAnsi="宋体"/>
          <w:color w:val="000000"/>
          <w:sz w:val="28"/>
          <w:szCs w:val="28"/>
        </w:rPr>
        <w:t>）</w:t>
      </w:r>
      <w:r>
        <w:rPr>
          <w:rFonts w:ascii="宋体" w:hAnsi="宋体" w:hint="eastAsia"/>
          <w:color w:val="000000"/>
          <w:sz w:val="28"/>
          <w:szCs w:val="28"/>
        </w:rPr>
        <w:t>，其中</w:t>
      </w:r>
      <w:r>
        <w:rPr>
          <w:rFonts w:ascii="宋体" w:hAnsi="宋体"/>
          <w:color w:val="000000"/>
          <w:sz w:val="28"/>
          <w:szCs w:val="28"/>
        </w:rPr>
        <w:t>本金余额人民币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47368D">
        <w:rPr>
          <w:rFonts w:ascii="宋体" w:hAnsi="宋体" w:hint="eastAsia"/>
          <w:color w:val="000000"/>
          <w:sz w:val="28"/>
          <w:szCs w:val="28"/>
        </w:rPr>
        <w:t>15</w:t>
      </w:r>
      <w:r>
        <w:rPr>
          <w:rFonts w:ascii="宋体" w:hAnsi="宋体" w:hint="eastAsia"/>
          <w:color w:val="000000"/>
          <w:sz w:val="28"/>
          <w:szCs w:val="28"/>
        </w:rPr>
        <w:t xml:space="preserve">         ]</w:t>
      </w:r>
      <w:r>
        <w:rPr>
          <w:rFonts w:ascii="宋体" w:hAnsi="宋体" w:hint="eastAsia"/>
          <w:color w:val="000000"/>
          <w:sz w:val="28"/>
          <w:szCs w:val="28"/>
        </w:rPr>
        <w:t>元</w:t>
      </w:r>
      <w:r>
        <w:rPr>
          <w:rFonts w:ascii="宋体" w:hAnsi="宋体"/>
          <w:color w:val="000000"/>
          <w:sz w:val="28"/>
          <w:szCs w:val="28"/>
        </w:rPr>
        <w:t>），</w:t>
      </w:r>
      <w:r>
        <w:rPr>
          <w:rFonts w:ascii="宋体" w:hAnsi="宋体" w:hint="eastAsia"/>
          <w:color w:val="000000"/>
          <w:sz w:val="28"/>
          <w:szCs w:val="28"/>
        </w:rPr>
        <w:t>欠息</w:t>
      </w:r>
      <w:r>
        <w:rPr>
          <w:rFonts w:ascii="宋体" w:hAnsi="宋体"/>
          <w:color w:val="000000"/>
          <w:sz w:val="28"/>
          <w:szCs w:val="28"/>
        </w:rPr>
        <w:t>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47368D">
        <w:rPr>
          <w:rFonts w:ascii="宋体" w:hAnsi="宋体" w:hint="eastAsia"/>
          <w:color w:val="000000"/>
          <w:sz w:val="28"/>
          <w:szCs w:val="28"/>
        </w:rPr>
        <w:t>16</w:t>
      </w:r>
      <w:r>
        <w:rPr>
          <w:rFonts w:ascii="宋体" w:hAnsi="宋体" w:hint="eastAsia"/>
          <w:color w:val="000000"/>
          <w:sz w:val="28"/>
          <w:szCs w:val="28"/>
        </w:rPr>
        <w:t xml:space="preserve">     ]</w:t>
      </w:r>
      <w:r>
        <w:rPr>
          <w:rFonts w:ascii="宋体" w:hAnsi="宋体"/>
          <w:color w:val="000000"/>
          <w:sz w:val="28"/>
          <w:szCs w:val="28"/>
        </w:rPr>
        <w:t>元）。</w:t>
      </w:r>
    </w:p>
    <w:p w:rsidR="00000000" w:rsidRDefault="0067228F" w:rsidP="0047368D">
      <w:pPr>
        <w:tabs>
          <w:tab w:val="left" w:pos="0"/>
        </w:tabs>
        <w:topLinePunct/>
        <w:snapToGrid w:val="0"/>
        <w:spacing w:line="560" w:lineRule="exact"/>
        <w:ind w:right="-85" w:firstLineChars="202" w:firstLine="566"/>
        <w:rPr>
          <w:rFonts w:ascii="宋体" w:hAnsi="宋体" w:hint="eastAsia"/>
          <w:bCs/>
          <w:color w:val="000000"/>
          <w:sz w:val="28"/>
          <w:szCs w:val="28"/>
        </w:rPr>
      </w:pPr>
      <w:r>
        <w:rPr>
          <w:rFonts w:ascii="宋体" w:hAnsi="宋体"/>
          <w:color w:val="000000"/>
          <w:sz w:val="28"/>
          <w:szCs w:val="28"/>
        </w:rPr>
        <w:t>在基准日前发生的代垫费用（律师费、诉讼费、评估费</w:t>
      </w:r>
      <w:r>
        <w:rPr>
          <w:rFonts w:ascii="宋体" w:hAnsi="宋体" w:hint="eastAsia"/>
          <w:color w:val="000000"/>
          <w:sz w:val="28"/>
          <w:szCs w:val="28"/>
        </w:rPr>
        <w:t>、拍卖费</w:t>
      </w:r>
      <w:r>
        <w:rPr>
          <w:rFonts w:ascii="宋体" w:hAnsi="宋体"/>
          <w:color w:val="000000"/>
          <w:sz w:val="28"/>
          <w:szCs w:val="28"/>
        </w:rPr>
        <w:t>及其他实现债权而发生的代垫费用）作为</w:t>
      </w:r>
      <w:r>
        <w:rPr>
          <w:rFonts w:ascii="宋体" w:hAnsi="宋体" w:hint="eastAsia"/>
          <w:color w:val="000000"/>
          <w:sz w:val="28"/>
          <w:szCs w:val="28"/>
        </w:rPr>
        <w:t>债权</w:t>
      </w:r>
      <w:r>
        <w:rPr>
          <w:rFonts w:ascii="宋体" w:hAnsi="宋体"/>
          <w:color w:val="000000"/>
          <w:sz w:val="28"/>
          <w:szCs w:val="28"/>
        </w:rPr>
        <w:t>一并转让。</w:t>
      </w:r>
      <w:bookmarkStart w:id="18" w:name="_Toc36022322"/>
      <w:bookmarkStart w:id="19" w:name="_Toc67385974"/>
      <w:bookmarkStart w:id="20" w:name="_Toc67459782"/>
      <w:bookmarkStart w:id="21" w:name="_Toc67718726"/>
    </w:p>
    <w:p w:rsidR="00000000" w:rsidRDefault="0067228F">
      <w:pPr>
        <w:pStyle w:val="NormalJustified"/>
        <w:widowControl w:val="0"/>
        <w:spacing w:line="580" w:lineRule="exact"/>
        <w:ind w:firstLineChars="200" w:firstLine="562"/>
        <w:jc w:val="left"/>
        <w:rPr>
          <w:rFonts w:ascii="宋体" w:hAnsi="宋体" w:hint="eastAsia"/>
          <w:b/>
          <w:sz w:val="28"/>
          <w:szCs w:val="28"/>
          <w:lang w:val="en-GB"/>
        </w:rPr>
      </w:pPr>
      <w:r>
        <w:rPr>
          <w:rFonts w:ascii="宋体" w:hAnsi="宋体" w:hint="eastAsia"/>
          <w:b/>
          <w:sz w:val="28"/>
          <w:szCs w:val="28"/>
          <w:lang w:val="en-GB"/>
        </w:rPr>
        <w:t xml:space="preserve">2.2  </w:t>
      </w:r>
      <w:r>
        <w:rPr>
          <w:rFonts w:ascii="宋体" w:hAnsi="宋体" w:hint="eastAsia"/>
          <w:b/>
          <w:sz w:val="28"/>
          <w:szCs w:val="28"/>
          <w:lang w:val="en-GB"/>
        </w:rPr>
        <w:t>债权的转让及风险的转移</w:t>
      </w:r>
    </w:p>
    <w:p w:rsidR="00000000" w:rsidRDefault="0067228F">
      <w:pPr>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自转让日起，</w:t>
      </w:r>
      <w:r>
        <w:rPr>
          <w:rFonts w:ascii="宋体" w:hAnsi="宋体" w:hint="eastAsia"/>
          <w:color w:val="000000"/>
          <w:kern w:val="0"/>
          <w:sz w:val="28"/>
          <w:szCs w:val="28"/>
        </w:rPr>
        <w:t>债权自基准日次日</w:t>
      </w:r>
      <w:r>
        <w:rPr>
          <w:rFonts w:ascii="宋体" w:hAnsi="宋体" w:hint="eastAsia"/>
          <w:color w:val="000000"/>
          <w:kern w:val="0"/>
          <w:sz w:val="28"/>
          <w:szCs w:val="28"/>
        </w:rPr>
        <w:t>起的全部权利、权益和利益由</w:t>
      </w:r>
      <w:r>
        <w:rPr>
          <w:rFonts w:ascii="宋体" w:hAnsi="宋体" w:hint="eastAsia"/>
          <w:color w:val="000000"/>
          <w:sz w:val="28"/>
          <w:szCs w:val="28"/>
        </w:rPr>
        <w:t>受让方</w:t>
      </w:r>
      <w:r>
        <w:rPr>
          <w:rFonts w:ascii="宋体" w:hAnsi="宋体" w:hint="eastAsia"/>
          <w:color w:val="000000"/>
          <w:kern w:val="0"/>
          <w:sz w:val="28"/>
          <w:szCs w:val="28"/>
        </w:rPr>
        <w:t>享有；并且</w:t>
      </w:r>
      <w:r>
        <w:rPr>
          <w:rFonts w:ascii="宋体" w:hAnsi="宋体" w:hint="eastAsia"/>
          <w:color w:val="000000"/>
          <w:sz w:val="28"/>
          <w:szCs w:val="28"/>
        </w:rPr>
        <w:t>与债权有关的全部风险均转移至受让方，由受让方承担。</w:t>
      </w:r>
    </w:p>
    <w:p w:rsidR="00000000" w:rsidRDefault="0067228F">
      <w:pPr>
        <w:pStyle w:val="NormalJustified"/>
        <w:widowControl w:val="0"/>
        <w:spacing w:line="580" w:lineRule="exact"/>
        <w:ind w:firstLineChars="200" w:firstLine="562"/>
        <w:rPr>
          <w:rFonts w:ascii="宋体" w:hAnsi="宋体" w:cs="宋体" w:hint="eastAsia"/>
          <w:b/>
          <w:sz w:val="28"/>
          <w:szCs w:val="28"/>
        </w:rPr>
      </w:pPr>
      <w:r>
        <w:rPr>
          <w:rFonts w:ascii="宋体" w:hAnsi="宋体" w:cs="宋体" w:hint="eastAsia"/>
          <w:b/>
          <w:sz w:val="28"/>
          <w:szCs w:val="28"/>
        </w:rPr>
        <w:t>★</w:t>
      </w:r>
      <w:r>
        <w:rPr>
          <w:rFonts w:ascii="宋体" w:hAnsi="宋体" w:cs="宋体" w:hint="eastAsia"/>
          <w:b/>
          <w:sz w:val="28"/>
          <w:szCs w:val="28"/>
        </w:rPr>
        <w:t>2.</w:t>
      </w:r>
      <w:bookmarkEnd w:id="18"/>
      <w:bookmarkEnd w:id="19"/>
      <w:bookmarkEnd w:id="20"/>
      <w:bookmarkEnd w:id="21"/>
      <w:r>
        <w:rPr>
          <w:rFonts w:ascii="宋体" w:hAnsi="宋体" w:cs="宋体" w:hint="eastAsia"/>
          <w:b/>
          <w:sz w:val="28"/>
          <w:szCs w:val="28"/>
        </w:rPr>
        <w:t xml:space="preserve">3  </w:t>
      </w:r>
      <w:r>
        <w:rPr>
          <w:rFonts w:ascii="宋体" w:hAnsi="宋体" w:cs="宋体" w:hint="eastAsia"/>
          <w:b/>
          <w:sz w:val="28"/>
          <w:szCs w:val="28"/>
        </w:rPr>
        <w:t>债权转让价款</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color w:val="000000"/>
          <w:sz w:val="28"/>
          <w:szCs w:val="28"/>
        </w:rPr>
        <w:t>转让方及受让方一致同意，本协议项下债权的转让价款为人民币</w:t>
      </w:r>
      <w:r>
        <w:rPr>
          <w:rFonts w:ascii="宋体" w:hAnsi="宋体" w:hint="eastAsia"/>
          <w:color w:val="000000"/>
          <w:sz w:val="28"/>
          <w:szCs w:val="28"/>
        </w:rPr>
        <w:t>[          ]</w:t>
      </w:r>
      <w:r>
        <w:rPr>
          <w:rFonts w:ascii="宋体" w:hAnsi="宋体" w:hint="eastAsia"/>
          <w:color w:val="000000"/>
          <w:sz w:val="28"/>
          <w:szCs w:val="28"/>
        </w:rPr>
        <w:t>元（小写：</w:t>
      </w:r>
      <w:r>
        <w:rPr>
          <w:rFonts w:ascii="宋体" w:hAnsi="宋体" w:hint="eastAsia"/>
          <w:color w:val="000000"/>
          <w:sz w:val="28"/>
          <w:szCs w:val="28"/>
        </w:rPr>
        <w:t>人民币</w:t>
      </w:r>
      <w:r>
        <w:rPr>
          <w:rFonts w:ascii="宋体" w:hAnsi="宋体" w:hint="eastAsia"/>
          <w:color w:val="000000"/>
          <w:sz w:val="28"/>
          <w:szCs w:val="28"/>
        </w:rPr>
        <w:t xml:space="preserve">[  </w:t>
      </w:r>
      <w:r w:rsidR="0047368D">
        <w:rPr>
          <w:rFonts w:ascii="宋体" w:hAnsi="宋体" w:hint="eastAsia"/>
          <w:color w:val="000000"/>
          <w:sz w:val="28"/>
          <w:szCs w:val="28"/>
        </w:rPr>
        <w:t>17</w:t>
      </w:r>
      <w:r>
        <w:rPr>
          <w:rFonts w:ascii="宋体" w:hAnsi="宋体" w:hint="eastAsia"/>
          <w:color w:val="000000"/>
          <w:sz w:val="28"/>
          <w:szCs w:val="28"/>
        </w:rPr>
        <w:t xml:space="preserve">        ]</w:t>
      </w:r>
      <w:r>
        <w:rPr>
          <w:rFonts w:ascii="宋体" w:hAnsi="宋体" w:hint="eastAsia"/>
          <w:color w:val="000000"/>
          <w:sz w:val="28"/>
          <w:szCs w:val="28"/>
        </w:rPr>
        <w:t>元）。</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color w:val="000000"/>
          <w:sz w:val="28"/>
          <w:szCs w:val="28"/>
        </w:rPr>
        <w:t>受让方应于</w:t>
      </w:r>
      <w:r>
        <w:rPr>
          <w:rFonts w:ascii="宋体" w:hAnsi="宋体" w:hint="eastAsia"/>
          <w:sz w:val="28"/>
          <w:szCs w:val="28"/>
        </w:rPr>
        <w:t>本条第</w:t>
      </w:r>
      <w:r>
        <w:rPr>
          <w:rFonts w:ascii="宋体" w:hAnsi="宋体" w:hint="eastAsia"/>
          <w:sz w:val="28"/>
          <w:szCs w:val="28"/>
        </w:rPr>
        <w:t>（</w:t>
      </w:r>
      <w:r>
        <w:rPr>
          <w:rFonts w:ascii="宋体" w:hAnsi="宋体" w:hint="eastAsia"/>
          <w:sz w:val="28"/>
          <w:szCs w:val="28"/>
        </w:rPr>
        <w:t>3</w:t>
      </w:r>
      <w:r>
        <w:rPr>
          <w:rFonts w:ascii="宋体" w:hAnsi="宋体" w:hint="eastAsia"/>
          <w:sz w:val="28"/>
          <w:szCs w:val="28"/>
        </w:rPr>
        <w:t>）</w:t>
      </w:r>
      <w:r>
        <w:rPr>
          <w:rFonts w:ascii="宋体" w:hAnsi="宋体" w:hint="eastAsia"/>
          <w:sz w:val="28"/>
          <w:szCs w:val="28"/>
        </w:rPr>
        <w:t>项约定的</w:t>
      </w:r>
      <w:r>
        <w:rPr>
          <w:rFonts w:ascii="宋体" w:hAnsi="宋体" w:hint="eastAsia"/>
          <w:color w:val="000000"/>
          <w:sz w:val="28"/>
          <w:szCs w:val="28"/>
        </w:rPr>
        <w:t>条件成就之日起</w:t>
      </w:r>
      <w:r>
        <w:rPr>
          <w:rFonts w:ascii="宋体" w:hAnsi="宋体" w:hint="eastAsia"/>
          <w:color w:val="000000"/>
          <w:sz w:val="28"/>
          <w:szCs w:val="28"/>
        </w:rPr>
        <w:t>[  ]</w:t>
      </w:r>
      <w:r>
        <w:rPr>
          <w:rFonts w:ascii="宋体" w:hAnsi="宋体" w:hint="eastAsia"/>
          <w:color w:val="000000"/>
          <w:sz w:val="28"/>
          <w:szCs w:val="28"/>
        </w:rPr>
        <w:t>个工作日内将转让价款一次性支付至转让方指定的账户中。</w:t>
      </w:r>
    </w:p>
    <w:p w:rsidR="00000000" w:rsidRDefault="0067228F">
      <w:pPr>
        <w:pStyle w:val="NormalJustified"/>
        <w:widowControl w:val="0"/>
        <w:spacing w:line="580" w:lineRule="exact"/>
        <w:ind w:firstLineChars="200" w:firstLine="560"/>
        <w:rPr>
          <w:rFonts w:ascii="宋体" w:hAnsi="宋体" w:hint="eastAsia"/>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w:t>
      </w:r>
      <w:r>
        <w:rPr>
          <w:rFonts w:ascii="宋体" w:hAnsi="宋体" w:hint="eastAsia"/>
          <w:sz w:val="28"/>
          <w:szCs w:val="28"/>
          <w:highlight w:val="yellow"/>
        </w:rPr>
        <w:t>（</w:t>
      </w:r>
      <w:r>
        <w:rPr>
          <w:rFonts w:ascii="宋体" w:hAnsi="宋体" w:hint="eastAsia"/>
          <w:sz w:val="28"/>
          <w:szCs w:val="28"/>
          <w:highlight w:val="yellow"/>
        </w:rPr>
        <w:t>3</w:t>
      </w:r>
      <w:r>
        <w:rPr>
          <w:rFonts w:ascii="宋体" w:hAnsi="宋体" w:hint="eastAsia"/>
          <w:sz w:val="28"/>
          <w:szCs w:val="28"/>
          <w:highlight w:val="yellow"/>
        </w:rPr>
        <w:t>）</w:t>
      </w:r>
      <w:r>
        <w:rPr>
          <w:rFonts w:ascii="宋体" w:hAnsi="宋体" w:hint="eastAsia"/>
          <w:sz w:val="28"/>
          <w:szCs w:val="28"/>
          <w:highlight w:val="yellow"/>
        </w:rPr>
        <w:t>项约定的</w:t>
      </w:r>
      <w:r>
        <w:rPr>
          <w:rFonts w:ascii="宋体" w:hAnsi="宋体" w:hint="eastAsia"/>
          <w:color w:val="000000"/>
          <w:sz w:val="28"/>
          <w:szCs w:val="28"/>
          <w:highlight w:val="yellow"/>
        </w:rPr>
        <w:t>条件成就之日起按照如下计划将转让价款支付至转让方指定的账户中：</w:t>
      </w:r>
    </w:p>
    <w:p w:rsidR="00000000" w:rsidRDefault="0067228F">
      <w:pPr>
        <w:pStyle w:val="NormalJustified"/>
        <w:widowControl w:val="0"/>
        <w:spacing w:line="580" w:lineRule="exact"/>
        <w:ind w:firstLineChars="200" w:firstLine="560"/>
        <w:rPr>
          <w:rFonts w:ascii="宋体" w:hAnsi="宋体" w:hint="eastAsia"/>
          <w:color w:val="000000"/>
          <w:sz w:val="28"/>
          <w:szCs w:val="28"/>
          <w:highlight w:val="yellow"/>
          <w:u w:val="single"/>
        </w:rPr>
      </w:pPr>
      <w:r>
        <w:rPr>
          <w:rFonts w:ascii="宋体" w:hAnsi="宋体" w:hint="eastAsia"/>
          <w:color w:val="000000"/>
          <w:sz w:val="28"/>
          <w:szCs w:val="28"/>
          <w:highlight w:val="yellow"/>
          <w:u w:val="single"/>
        </w:rPr>
        <w:t>[</w:t>
      </w:r>
      <w:r>
        <w:rPr>
          <w:rFonts w:ascii="宋体" w:hAnsi="宋体" w:hint="eastAsia"/>
          <w:color w:val="000000"/>
          <w:sz w:val="28"/>
          <w:szCs w:val="28"/>
          <w:highlight w:val="yellow"/>
          <w:u w:val="single"/>
        </w:rPr>
        <w:t>填写转让价款支付计划，</w:t>
      </w:r>
      <w:r>
        <w:rPr>
          <w:rFonts w:ascii="宋体" w:hAnsi="宋体" w:hint="eastAsia"/>
          <w:color w:val="000000"/>
          <w:sz w:val="28"/>
          <w:szCs w:val="28"/>
          <w:highlight w:val="yellow"/>
          <w:u w:val="single"/>
        </w:rPr>
        <w:t>建议以列表等清晰明确的方式体现</w:t>
      </w:r>
      <w:r>
        <w:rPr>
          <w:rFonts w:ascii="宋体" w:hAnsi="宋体" w:hint="eastAsia"/>
          <w:color w:val="000000"/>
          <w:sz w:val="28"/>
          <w:szCs w:val="28"/>
          <w:highlight w:val="yellow"/>
          <w:u w:val="single"/>
        </w:rPr>
        <w:t>]</w:t>
      </w:r>
      <w:r>
        <w:rPr>
          <w:rFonts w:ascii="宋体" w:hAnsi="宋体" w:hint="eastAsia"/>
          <w:color w:val="000000"/>
          <w:sz w:val="28"/>
          <w:szCs w:val="28"/>
          <w:highlight w:val="yellow"/>
          <w:u w:val="single"/>
        </w:rPr>
        <w:t>】</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lastRenderedPageBreak/>
        <w:t>（</w:t>
      </w:r>
      <w:r>
        <w:rPr>
          <w:rFonts w:ascii="宋体" w:hAnsi="宋体" w:hint="eastAsia"/>
          <w:color w:val="000000"/>
          <w:sz w:val="28"/>
          <w:szCs w:val="28"/>
        </w:rPr>
        <w:t>3</w:t>
      </w:r>
      <w:r>
        <w:rPr>
          <w:rFonts w:ascii="宋体" w:hAnsi="宋体" w:hint="eastAsia"/>
          <w:color w:val="000000"/>
          <w:sz w:val="28"/>
          <w:szCs w:val="28"/>
        </w:rPr>
        <w:t>）</w:t>
      </w:r>
      <w:r>
        <w:rPr>
          <w:rFonts w:ascii="宋体" w:hAnsi="宋体" w:hint="eastAsia"/>
          <w:color w:val="000000"/>
          <w:sz w:val="28"/>
          <w:szCs w:val="28"/>
        </w:rPr>
        <w:t>受让方向转让方支付转让价款的前提条件包括但不限于：</w:t>
      </w:r>
      <w:r>
        <w:rPr>
          <w:rFonts w:ascii="宋体" w:hAnsi="宋体" w:hint="eastAsia"/>
          <w:color w:val="000000"/>
          <w:sz w:val="28"/>
          <w:szCs w:val="28"/>
          <w:highlight w:val="yellow"/>
        </w:rPr>
        <w:t>【请根据方案及批复要求填写付款条件】</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000000" w:rsidRDefault="0067228F">
      <w:pPr>
        <w:pStyle w:val="NormalJustified"/>
        <w:widowControl w:val="0"/>
        <w:spacing w:line="580" w:lineRule="exact"/>
        <w:ind w:firstLineChars="200" w:firstLine="560"/>
        <w:rPr>
          <w:rFonts w:ascii="宋体" w:hAnsi="宋体" w:hint="eastAsia"/>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000000" w:rsidRDefault="0067228F">
      <w:pPr>
        <w:pStyle w:val="NormalJustified"/>
        <w:widowControl w:val="0"/>
        <w:spacing w:line="580" w:lineRule="exact"/>
        <w:rPr>
          <w:rFonts w:ascii="宋体" w:hAnsi="宋体" w:hint="eastAsia"/>
          <w:sz w:val="28"/>
          <w:szCs w:val="28"/>
        </w:rPr>
      </w:pPr>
      <w:r>
        <w:rPr>
          <w:rFonts w:ascii="宋体" w:hAnsi="宋体" w:hint="eastAsia"/>
          <w:color w:val="000000"/>
          <w:sz w:val="28"/>
          <w:szCs w:val="28"/>
        </w:rPr>
        <w:t xml:space="preserve">   </w:t>
      </w: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4</w:t>
      </w:r>
      <w:r>
        <w:rPr>
          <w:rFonts w:ascii="宋体" w:hAnsi="宋体" w:hint="eastAsia"/>
          <w:color w:val="000000"/>
          <w:sz w:val="28"/>
          <w:szCs w:val="28"/>
        </w:rPr>
        <w:t>）</w:t>
      </w:r>
      <w:r>
        <w:rPr>
          <w:rFonts w:ascii="宋体" w:hAnsi="宋体" w:hint="eastAsia"/>
          <w:sz w:val="28"/>
          <w:szCs w:val="28"/>
        </w:rPr>
        <w:t>转让方的指定账户为：</w:t>
      </w:r>
    </w:p>
    <w:p w:rsidR="00000000" w:rsidRDefault="0067228F">
      <w:pPr>
        <w:pStyle w:val="NormalJustified"/>
        <w:widowControl w:val="0"/>
        <w:spacing w:line="58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开户银行：</w:t>
      </w:r>
      <w:r>
        <w:rPr>
          <w:rFonts w:ascii="宋体" w:hAnsi="宋体" w:hint="eastAsia"/>
          <w:color w:val="000000"/>
          <w:sz w:val="28"/>
          <w:szCs w:val="28"/>
        </w:rPr>
        <w:t xml:space="preserve">[       </w:t>
      </w:r>
      <w:r w:rsidR="0047368D">
        <w:rPr>
          <w:rFonts w:ascii="宋体" w:hAnsi="宋体" w:hint="eastAsia"/>
          <w:color w:val="000000"/>
          <w:sz w:val="28"/>
          <w:szCs w:val="28"/>
        </w:rPr>
        <w:t>18</w:t>
      </w:r>
      <w:r>
        <w:rPr>
          <w:rFonts w:ascii="宋体" w:hAnsi="宋体" w:hint="eastAsia"/>
          <w:color w:val="000000"/>
          <w:sz w:val="28"/>
          <w:szCs w:val="28"/>
        </w:rPr>
        <w:t xml:space="preserve">   ]</w:t>
      </w:r>
    </w:p>
    <w:p w:rsidR="00000000" w:rsidRDefault="0067228F">
      <w:pPr>
        <w:pStyle w:val="NormalJustified"/>
        <w:widowControl w:val="0"/>
        <w:spacing w:line="58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户名：</w:t>
      </w:r>
      <w:r>
        <w:rPr>
          <w:rFonts w:ascii="宋体" w:hAnsi="宋体" w:hint="eastAsia"/>
          <w:color w:val="000000"/>
          <w:sz w:val="28"/>
          <w:szCs w:val="28"/>
        </w:rPr>
        <w:t xml:space="preserve">[       </w:t>
      </w:r>
      <w:r w:rsidR="0047368D">
        <w:rPr>
          <w:rFonts w:ascii="宋体" w:hAnsi="宋体" w:hint="eastAsia"/>
          <w:color w:val="000000"/>
          <w:sz w:val="28"/>
          <w:szCs w:val="28"/>
        </w:rPr>
        <w:t>19</w:t>
      </w:r>
      <w:r>
        <w:rPr>
          <w:rFonts w:ascii="宋体" w:hAnsi="宋体" w:hint="eastAsia"/>
          <w:color w:val="000000"/>
          <w:sz w:val="28"/>
          <w:szCs w:val="28"/>
        </w:rPr>
        <w:t xml:space="preserve">   ]</w:t>
      </w:r>
    </w:p>
    <w:p w:rsidR="00000000" w:rsidRDefault="0067228F">
      <w:pPr>
        <w:pStyle w:val="NormalJustified"/>
        <w:widowControl w:val="0"/>
        <w:spacing w:line="58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账户：</w:t>
      </w:r>
      <w:r>
        <w:rPr>
          <w:rFonts w:ascii="宋体" w:hAnsi="宋体" w:hint="eastAsia"/>
          <w:color w:val="000000"/>
          <w:sz w:val="28"/>
          <w:szCs w:val="28"/>
        </w:rPr>
        <w:t xml:space="preserve">[     </w:t>
      </w:r>
      <w:r w:rsidR="0047368D">
        <w:rPr>
          <w:rFonts w:ascii="宋体" w:hAnsi="宋体" w:hint="eastAsia"/>
          <w:color w:val="000000"/>
          <w:sz w:val="28"/>
          <w:szCs w:val="28"/>
        </w:rPr>
        <w:t>20</w:t>
      </w:r>
      <w:bookmarkStart w:id="22" w:name="_GoBack"/>
      <w:bookmarkEnd w:id="22"/>
      <w:r>
        <w:rPr>
          <w:rFonts w:ascii="宋体" w:hAnsi="宋体" w:hint="eastAsia"/>
          <w:color w:val="000000"/>
          <w:sz w:val="28"/>
          <w:szCs w:val="28"/>
        </w:rPr>
        <w:t xml:space="preserve">     ]</w:t>
      </w:r>
    </w:p>
    <w:p w:rsidR="00000000" w:rsidRDefault="0067228F">
      <w:pPr>
        <w:pStyle w:val="NormalJustified"/>
        <w:widowControl w:val="0"/>
        <w:spacing w:line="580" w:lineRule="exact"/>
        <w:ind w:firstLineChars="200" w:firstLine="562"/>
        <w:rPr>
          <w:rFonts w:ascii="宋体" w:hAnsi="宋体" w:cs="宋体" w:hint="eastAsia"/>
          <w:b/>
          <w:sz w:val="28"/>
          <w:szCs w:val="28"/>
        </w:rPr>
      </w:pPr>
      <w:bookmarkStart w:id="23" w:name="_Toc36022336"/>
      <w:bookmarkStart w:id="24" w:name="_Toc58517669"/>
      <w:bookmarkStart w:id="25" w:name="_Toc67385981"/>
      <w:bookmarkStart w:id="26" w:name="_Toc67459789"/>
      <w:bookmarkStart w:id="27" w:name="_Toc67718733"/>
      <w:r>
        <w:rPr>
          <w:rFonts w:ascii="宋体" w:hAnsi="宋体" w:cs="宋体" w:hint="eastAsia"/>
          <w:b/>
          <w:sz w:val="28"/>
          <w:szCs w:val="28"/>
        </w:rPr>
        <w:t xml:space="preserve">2.4  </w:t>
      </w:r>
      <w:r>
        <w:rPr>
          <w:rFonts w:ascii="宋体" w:hAnsi="宋体" w:cs="宋体" w:hint="eastAsia"/>
          <w:b/>
          <w:sz w:val="28"/>
          <w:szCs w:val="28"/>
        </w:rPr>
        <w:t>转让税费</w:t>
      </w:r>
      <w:bookmarkEnd w:id="23"/>
      <w:bookmarkEnd w:id="24"/>
      <w:bookmarkEnd w:id="25"/>
      <w:bookmarkEnd w:id="26"/>
      <w:bookmarkEnd w:id="27"/>
    </w:p>
    <w:p w:rsidR="00000000" w:rsidRDefault="0067228F">
      <w:pPr>
        <w:pStyle w:val="NormalJustified"/>
        <w:widowControl w:val="0"/>
        <w:spacing w:line="580" w:lineRule="exact"/>
        <w:ind w:firstLineChars="200" w:firstLine="560"/>
        <w:rPr>
          <w:rFonts w:ascii="宋体" w:hAnsi="宋体" w:hint="eastAsia"/>
          <w:sz w:val="28"/>
          <w:szCs w:val="28"/>
          <w:lang w:val="en-GB"/>
        </w:rPr>
      </w:pPr>
      <w:r>
        <w:rPr>
          <w:rFonts w:ascii="宋体" w:hAnsi="宋体" w:hint="eastAsia"/>
          <w:sz w:val="28"/>
          <w:szCs w:val="28"/>
        </w:rPr>
        <w:t>转让方与受让方应当依照有关法律、法规规定，各自承担与本协议项下债权转让有关的任何税费。</w:t>
      </w:r>
      <w:bookmarkStart w:id="28" w:name="_Toc36022337"/>
      <w:bookmarkStart w:id="29" w:name="_Toc58517670"/>
    </w:p>
    <w:p w:rsidR="00000000" w:rsidRDefault="0067228F">
      <w:pPr>
        <w:pStyle w:val="NormalJustified"/>
        <w:widowControl w:val="0"/>
        <w:spacing w:line="580" w:lineRule="exact"/>
        <w:ind w:firstLineChars="200" w:firstLine="562"/>
        <w:rPr>
          <w:rFonts w:ascii="宋体" w:hAnsi="宋体" w:hint="eastAsia"/>
          <w:b/>
          <w:sz w:val="28"/>
          <w:szCs w:val="28"/>
          <w:lang w:val="en-GB"/>
        </w:rPr>
      </w:pPr>
      <w:r>
        <w:rPr>
          <w:rFonts w:ascii="宋体" w:hAnsi="宋体" w:hint="eastAsia"/>
          <w:b/>
          <w:sz w:val="28"/>
          <w:szCs w:val="28"/>
          <w:lang w:val="en-GB"/>
        </w:rPr>
        <w:t xml:space="preserve">2.5  </w:t>
      </w:r>
      <w:r>
        <w:rPr>
          <w:rFonts w:ascii="宋体" w:hAnsi="宋体"/>
          <w:b/>
          <w:sz w:val="28"/>
          <w:szCs w:val="28"/>
          <w:lang w:val="en-GB"/>
        </w:rPr>
        <w:t>交易保证金</w:t>
      </w:r>
      <w:r>
        <w:rPr>
          <w:rFonts w:ascii="宋体" w:hAnsi="宋体" w:hint="eastAsia"/>
          <w:b/>
          <w:sz w:val="28"/>
          <w:szCs w:val="28"/>
          <w:lang w:val="en-GB"/>
        </w:rPr>
        <w:t>（如有）</w:t>
      </w:r>
    </w:p>
    <w:p w:rsidR="00000000" w:rsidRDefault="0067228F">
      <w:pPr>
        <w:spacing w:line="580" w:lineRule="exact"/>
        <w:ind w:firstLineChars="200" w:firstLine="560"/>
        <w:rPr>
          <w:rFonts w:ascii="宋体" w:hAnsi="宋体"/>
          <w:color w:val="000000"/>
          <w:sz w:val="28"/>
          <w:szCs w:val="28"/>
        </w:rPr>
      </w:pPr>
      <w:r>
        <w:rPr>
          <w:rFonts w:ascii="宋体" w:hAnsi="宋体" w:hint="eastAsia"/>
          <w:sz w:val="28"/>
          <w:szCs w:val="28"/>
        </w:rPr>
        <w:t>转让方与受让方</w:t>
      </w:r>
      <w:r>
        <w:rPr>
          <w:rFonts w:ascii="宋体" w:hAnsi="宋体" w:hint="eastAsia"/>
          <w:color w:val="000000"/>
          <w:sz w:val="28"/>
          <w:szCs w:val="28"/>
        </w:rPr>
        <w:t>确认，</w:t>
      </w:r>
      <w:r>
        <w:rPr>
          <w:rFonts w:ascii="宋体" w:hAnsi="宋体"/>
          <w:color w:val="000000"/>
          <w:sz w:val="28"/>
          <w:szCs w:val="28"/>
        </w:rPr>
        <w:t>受让方已于</w:t>
      </w:r>
      <w:r>
        <w:rPr>
          <w:rFonts w:ascii="宋体" w:hAnsi="宋体" w:hint="eastAsia"/>
          <w:color w:val="000000"/>
          <w:sz w:val="28"/>
          <w:szCs w:val="28"/>
        </w:rPr>
        <w:t>[      ]</w:t>
      </w:r>
      <w:r>
        <w:rPr>
          <w:rFonts w:ascii="宋体" w:hAnsi="宋体"/>
          <w:color w:val="000000"/>
          <w:sz w:val="28"/>
          <w:szCs w:val="28"/>
        </w:rPr>
        <w:t>年</w:t>
      </w:r>
      <w:r>
        <w:rPr>
          <w:rFonts w:ascii="宋体" w:hAnsi="宋体" w:hint="eastAsia"/>
          <w:color w:val="000000"/>
          <w:sz w:val="28"/>
          <w:szCs w:val="28"/>
        </w:rPr>
        <w:t>[       ]</w:t>
      </w:r>
      <w:r>
        <w:rPr>
          <w:rFonts w:ascii="宋体" w:hAnsi="宋体"/>
          <w:color w:val="000000"/>
          <w:sz w:val="28"/>
          <w:szCs w:val="28"/>
        </w:rPr>
        <w:t>月</w:t>
      </w:r>
      <w:r>
        <w:rPr>
          <w:rFonts w:ascii="宋体" w:hAnsi="宋体" w:hint="eastAsia"/>
          <w:color w:val="000000"/>
          <w:sz w:val="28"/>
          <w:szCs w:val="28"/>
        </w:rPr>
        <w:t>[       ]</w:t>
      </w:r>
      <w:r>
        <w:rPr>
          <w:rFonts w:ascii="宋体" w:hAnsi="宋体"/>
          <w:color w:val="000000"/>
          <w:sz w:val="28"/>
          <w:szCs w:val="28"/>
        </w:rPr>
        <w:t>日向</w:t>
      </w:r>
      <w:r>
        <w:rPr>
          <w:rFonts w:ascii="宋体" w:hAnsi="宋体" w:hint="eastAsia"/>
          <w:color w:val="000000"/>
          <w:sz w:val="28"/>
          <w:szCs w:val="28"/>
        </w:rPr>
        <w:t>转让方</w:t>
      </w:r>
      <w:r>
        <w:rPr>
          <w:rFonts w:ascii="宋体" w:hAnsi="宋体"/>
          <w:color w:val="000000"/>
          <w:sz w:val="28"/>
          <w:szCs w:val="28"/>
        </w:rPr>
        <w:t>先行交纳交易保证金</w:t>
      </w:r>
      <w:r>
        <w:rPr>
          <w:rFonts w:ascii="宋体" w:hAnsi="宋体" w:hint="eastAsia"/>
          <w:color w:val="000000"/>
          <w:sz w:val="28"/>
          <w:szCs w:val="28"/>
        </w:rPr>
        <w:t>人民币</w:t>
      </w:r>
      <w:r>
        <w:rPr>
          <w:rFonts w:ascii="宋体" w:hAnsi="宋体" w:hint="eastAsia"/>
          <w:color w:val="000000"/>
          <w:sz w:val="28"/>
          <w:szCs w:val="28"/>
        </w:rPr>
        <w:t>[        ]</w:t>
      </w:r>
      <w:r>
        <w:rPr>
          <w:rFonts w:ascii="宋体" w:hAnsi="宋体" w:hint="eastAsia"/>
          <w:color w:val="000000"/>
          <w:sz w:val="28"/>
          <w:szCs w:val="28"/>
        </w:rPr>
        <w:t>元（小写：</w:t>
      </w:r>
      <w:r>
        <w:rPr>
          <w:rFonts w:ascii="宋体" w:hAnsi="宋体"/>
          <w:color w:val="000000"/>
          <w:sz w:val="28"/>
          <w:szCs w:val="28"/>
        </w:rPr>
        <w:t>人民币</w:t>
      </w:r>
      <w:r>
        <w:rPr>
          <w:rFonts w:ascii="宋体" w:hAnsi="宋体" w:hint="eastAsia"/>
          <w:color w:val="000000"/>
          <w:sz w:val="28"/>
          <w:szCs w:val="28"/>
        </w:rPr>
        <w:t>[         ]</w:t>
      </w:r>
      <w:r>
        <w:rPr>
          <w:rFonts w:ascii="宋体" w:hAnsi="宋体" w:hint="eastAsia"/>
          <w:color w:val="000000"/>
          <w:sz w:val="28"/>
          <w:szCs w:val="28"/>
        </w:rPr>
        <w:t>元）</w:t>
      </w:r>
      <w:r>
        <w:rPr>
          <w:rFonts w:ascii="宋体" w:hAnsi="宋体"/>
          <w:color w:val="000000"/>
          <w:sz w:val="28"/>
          <w:szCs w:val="28"/>
        </w:rPr>
        <w:t>。</w:t>
      </w:r>
    </w:p>
    <w:p w:rsidR="00000000" w:rsidRDefault="0067228F">
      <w:pPr>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受让方交付的</w:t>
      </w:r>
      <w:r>
        <w:rPr>
          <w:rFonts w:ascii="宋体" w:hAnsi="宋体"/>
          <w:color w:val="000000"/>
          <w:sz w:val="28"/>
          <w:szCs w:val="28"/>
        </w:rPr>
        <w:t>交易保证金</w:t>
      </w:r>
      <w:r>
        <w:rPr>
          <w:rFonts w:ascii="宋体" w:hAnsi="宋体" w:hint="eastAsia"/>
          <w:sz w:val="28"/>
          <w:szCs w:val="28"/>
        </w:rPr>
        <w:t>折抵为转让价</w:t>
      </w:r>
      <w:r>
        <w:rPr>
          <w:rFonts w:ascii="宋体" w:hAnsi="宋体" w:hint="eastAsia"/>
          <w:sz w:val="28"/>
          <w:szCs w:val="28"/>
        </w:rPr>
        <w:t>款的一部分</w:t>
      </w:r>
      <w:r>
        <w:rPr>
          <w:rFonts w:ascii="宋体" w:hAnsi="宋体" w:hint="eastAsia"/>
          <w:color w:val="000000"/>
          <w:sz w:val="28"/>
          <w:szCs w:val="28"/>
        </w:rPr>
        <w:t>。</w:t>
      </w:r>
    </w:p>
    <w:p w:rsidR="00000000" w:rsidRDefault="0067228F">
      <w:pPr>
        <w:spacing w:line="580" w:lineRule="exact"/>
        <w:ind w:firstLineChars="200" w:firstLine="560"/>
        <w:rPr>
          <w:rFonts w:ascii="宋体" w:hAnsi="宋体"/>
          <w:color w:val="000000"/>
          <w:sz w:val="28"/>
          <w:szCs w:val="28"/>
        </w:rPr>
      </w:pPr>
      <w:r>
        <w:rPr>
          <w:rFonts w:ascii="宋体" w:hAnsi="宋体"/>
          <w:color w:val="000000"/>
          <w:sz w:val="28"/>
          <w:szCs w:val="28"/>
          <w:highlight w:val="yellow"/>
        </w:rPr>
        <w:t>【或选择适用】</w:t>
      </w:r>
      <w:r>
        <w:rPr>
          <w:rFonts w:ascii="宋体" w:hAnsi="宋体"/>
          <w:color w:val="000000"/>
          <w:sz w:val="28"/>
          <w:szCs w:val="28"/>
          <w:lang w:bidi="ar"/>
        </w:rPr>
        <w:t>转让方将受让方交付的交易保证金于</w:t>
      </w:r>
      <w:r>
        <w:rPr>
          <w:rFonts w:ascii="宋体" w:hAnsi="宋体" w:hint="eastAsia"/>
          <w:color w:val="000000"/>
          <w:sz w:val="28"/>
          <w:szCs w:val="28"/>
        </w:rPr>
        <w:t>[        ]</w:t>
      </w:r>
      <w:r>
        <w:rPr>
          <w:rFonts w:ascii="宋体" w:hAnsi="宋体"/>
          <w:color w:val="000000"/>
          <w:sz w:val="28"/>
          <w:szCs w:val="28"/>
          <w:lang w:bidi="ar"/>
        </w:rPr>
        <w:t>前退还给转让方</w:t>
      </w:r>
      <w:r>
        <w:rPr>
          <w:rFonts w:ascii="宋体" w:hAnsi="宋体" w:hint="eastAsia"/>
          <w:color w:val="000000"/>
          <w:sz w:val="28"/>
          <w:szCs w:val="28"/>
          <w:lang w:bidi="ar"/>
        </w:rPr>
        <w:t>。</w:t>
      </w:r>
    </w:p>
    <w:p w:rsidR="00000000" w:rsidRDefault="0067228F">
      <w:pPr>
        <w:pStyle w:val="NormalJustified"/>
        <w:widowControl w:val="0"/>
        <w:spacing w:line="580" w:lineRule="exact"/>
        <w:ind w:firstLineChars="200" w:firstLine="560"/>
        <w:rPr>
          <w:rFonts w:ascii="宋体" w:hAnsi="宋体" w:hint="eastAsia"/>
          <w:sz w:val="28"/>
          <w:szCs w:val="28"/>
        </w:rPr>
      </w:pPr>
    </w:p>
    <w:p w:rsidR="00000000" w:rsidRDefault="0067228F">
      <w:pPr>
        <w:pStyle w:val="NormalJustified"/>
        <w:widowControl w:val="0"/>
        <w:spacing w:line="580" w:lineRule="exact"/>
        <w:ind w:firstLineChars="200" w:firstLine="562"/>
        <w:rPr>
          <w:rFonts w:ascii="宋体" w:hAnsi="宋体" w:hint="eastAsia"/>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Pr>
          <w:rFonts w:ascii="宋体" w:hAnsi="宋体" w:hint="eastAsia"/>
          <w:b/>
          <w:sz w:val="28"/>
          <w:szCs w:val="28"/>
        </w:rPr>
        <w:t>第三条</w:t>
      </w:r>
      <w:bookmarkStart w:id="39" w:name="_Toc36022349"/>
      <w:bookmarkEnd w:id="30"/>
      <w:bookmarkEnd w:id="31"/>
      <w:bookmarkEnd w:id="32"/>
      <w:bookmarkEnd w:id="33"/>
      <w:bookmarkEnd w:id="34"/>
      <w:r>
        <w:rPr>
          <w:rFonts w:ascii="宋体" w:hAnsi="宋体" w:hint="eastAsia"/>
          <w:b/>
          <w:sz w:val="28"/>
          <w:szCs w:val="28"/>
        </w:rPr>
        <w:t xml:space="preserve">  </w:t>
      </w:r>
      <w:r>
        <w:rPr>
          <w:rFonts w:ascii="宋体" w:hAnsi="宋体" w:hint="eastAsia"/>
          <w:b/>
          <w:sz w:val="28"/>
          <w:szCs w:val="28"/>
        </w:rPr>
        <w:t>陈述和保证</w:t>
      </w:r>
      <w:bookmarkEnd w:id="35"/>
      <w:bookmarkEnd w:id="36"/>
      <w:bookmarkEnd w:id="37"/>
      <w:bookmarkEnd w:id="38"/>
      <w:bookmarkEnd w:id="39"/>
    </w:p>
    <w:p w:rsidR="00000000" w:rsidRDefault="0067228F">
      <w:pPr>
        <w:pStyle w:val="NormalJustified"/>
        <w:widowControl w:val="0"/>
        <w:spacing w:line="580" w:lineRule="exact"/>
        <w:ind w:firstLineChars="200" w:firstLine="562"/>
        <w:rPr>
          <w:rFonts w:ascii="宋体" w:hAnsi="宋体" w:cs="宋体" w:hint="eastAsia"/>
          <w:b/>
          <w:sz w:val="28"/>
          <w:szCs w:val="28"/>
        </w:rPr>
      </w:pPr>
      <w:r>
        <w:rPr>
          <w:rFonts w:ascii="宋体" w:hAnsi="宋体" w:cs="宋体" w:hint="eastAsia"/>
          <w:b/>
          <w:sz w:val="28"/>
          <w:szCs w:val="28"/>
        </w:rPr>
        <w:t>★</w:t>
      </w:r>
      <w:r>
        <w:rPr>
          <w:rFonts w:ascii="宋体" w:hAnsi="宋体" w:cs="宋体" w:hint="eastAsia"/>
          <w:b/>
          <w:sz w:val="28"/>
          <w:szCs w:val="28"/>
        </w:rPr>
        <w:t xml:space="preserve">3.1  </w:t>
      </w:r>
      <w:r>
        <w:rPr>
          <w:rFonts w:ascii="宋体" w:hAnsi="宋体" w:cs="宋体" w:hint="eastAsia"/>
          <w:b/>
          <w:sz w:val="28"/>
          <w:szCs w:val="28"/>
        </w:rPr>
        <w:t>共同的陈述和保证</w:t>
      </w:r>
    </w:p>
    <w:p w:rsidR="00000000" w:rsidRDefault="0067228F">
      <w:pPr>
        <w:pStyle w:val="NormalJustified"/>
        <w:widowControl w:val="0"/>
        <w:spacing w:line="580" w:lineRule="exact"/>
        <w:rPr>
          <w:rFonts w:ascii="宋体" w:hAnsi="宋体" w:hint="eastAsia"/>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各方有权签订、交付和履行本协议。代表各方在本协议上签字的人已得到合法授权签订本协议。</w:t>
      </w:r>
    </w:p>
    <w:p w:rsidR="00000000" w:rsidRDefault="0067228F">
      <w:pPr>
        <w:pStyle w:val="NormalJustified"/>
        <w:widowControl w:val="0"/>
        <w:spacing w:line="580" w:lineRule="exact"/>
        <w:ind w:firstLineChars="200" w:firstLine="562"/>
        <w:rPr>
          <w:rFonts w:ascii="宋体" w:hAnsi="宋体" w:hint="eastAsia"/>
          <w:b/>
          <w:bCs/>
          <w:color w:val="000000"/>
          <w:sz w:val="28"/>
          <w:szCs w:val="28"/>
        </w:rPr>
      </w:pPr>
      <w:bookmarkStart w:id="40" w:name="_Toc36022352"/>
      <w:bookmarkStart w:id="41" w:name="_Toc40528808"/>
      <w:bookmarkStart w:id="42" w:name="_Toc44320150"/>
      <w:bookmarkStart w:id="43" w:name="_Toc45337059"/>
      <w:bookmarkStart w:id="44" w:name="_Toc52186984"/>
      <w:bookmarkStart w:id="45" w:name="_Toc58517683"/>
      <w:r>
        <w:rPr>
          <w:rFonts w:ascii="宋体" w:hAnsi="宋体" w:hint="eastAsia"/>
          <w:b/>
          <w:bCs/>
          <w:sz w:val="28"/>
          <w:szCs w:val="28"/>
          <w:lang w:val="en-GB"/>
        </w:rPr>
        <w:lastRenderedPageBreak/>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Pr>
          <w:rFonts w:ascii="宋体" w:hAnsi="宋体" w:hint="eastAsia"/>
          <w:b/>
          <w:bCs/>
          <w:sz w:val="28"/>
          <w:szCs w:val="28"/>
          <w:lang w:val="en-GB"/>
        </w:rPr>
        <w:t>2</w:t>
      </w:r>
      <w:r>
        <w:rPr>
          <w:rFonts w:ascii="宋体" w:hAnsi="宋体" w:hint="eastAsia"/>
          <w:b/>
          <w:bCs/>
          <w:sz w:val="28"/>
          <w:szCs w:val="28"/>
        </w:rPr>
        <w:t xml:space="preserve">  </w:t>
      </w:r>
      <w:r>
        <w:rPr>
          <w:rFonts w:ascii="宋体" w:hAnsi="宋体" w:hint="eastAsia"/>
          <w:b/>
          <w:bCs/>
          <w:sz w:val="28"/>
          <w:szCs w:val="28"/>
        </w:rPr>
        <w:t>转让方的陈述和保证</w:t>
      </w:r>
      <w:bookmarkEnd w:id="46"/>
      <w:bookmarkEnd w:id="47"/>
      <w:bookmarkEnd w:id="48"/>
      <w:bookmarkEnd w:id="49"/>
      <w:bookmarkEnd w:id="50"/>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rPr>
        <w:t>转让方就债权向受让方所作的下述每一项陈述和保证均属真实和准确：</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b/>
          <w:color w:val="000000"/>
          <w:sz w:val="28"/>
          <w:szCs w:val="28"/>
          <w:u w:val="single"/>
        </w:rPr>
        <w:t>权利人</w:t>
      </w:r>
      <w:r>
        <w:rPr>
          <w:rFonts w:ascii="宋体" w:hAnsi="宋体" w:hint="eastAsia"/>
          <w:color w:val="000000"/>
          <w:sz w:val="28"/>
          <w:szCs w:val="28"/>
        </w:rPr>
        <w:t xml:space="preserve"> </w:t>
      </w:r>
      <w:r>
        <w:rPr>
          <w:rFonts w:ascii="宋体" w:hAnsi="宋体" w:hint="eastAsia"/>
          <w:b/>
          <w:color w:val="000000"/>
          <w:sz w:val="28"/>
          <w:szCs w:val="28"/>
        </w:rPr>
        <w:t xml:space="preserve"> </w:t>
      </w:r>
      <w:r>
        <w:rPr>
          <w:rFonts w:ascii="宋体" w:hAnsi="宋体" w:hint="eastAsia"/>
          <w:bCs/>
          <w:color w:val="000000"/>
          <w:sz w:val="28"/>
          <w:szCs w:val="28"/>
        </w:rPr>
        <w:t>转让方是债权的唯一合法权利人。转让方向受让方转让其债权时不</w:t>
      </w:r>
      <w:r>
        <w:rPr>
          <w:rFonts w:ascii="宋体" w:hAnsi="宋体" w:hint="eastAsia"/>
          <w:bCs/>
          <w:sz w:val="28"/>
          <w:szCs w:val="28"/>
        </w:rPr>
        <w:t>附带</w:t>
      </w:r>
      <w:r>
        <w:rPr>
          <w:rFonts w:ascii="宋体" w:hAnsi="宋体" w:hint="eastAsia"/>
          <w:bCs/>
          <w:color w:val="000000"/>
          <w:sz w:val="28"/>
          <w:szCs w:val="28"/>
        </w:rPr>
        <w:t>任何债务负担，不</w:t>
      </w:r>
      <w:r>
        <w:rPr>
          <w:rFonts w:ascii="宋体" w:hAnsi="宋体" w:hint="eastAsia"/>
          <w:bCs/>
          <w:sz w:val="28"/>
          <w:szCs w:val="28"/>
        </w:rPr>
        <w:t>存在</w:t>
      </w:r>
      <w:r>
        <w:rPr>
          <w:rFonts w:ascii="宋体" w:hAnsi="宋体" w:hint="eastAsia"/>
          <w:bCs/>
          <w:color w:val="000000"/>
          <w:sz w:val="28"/>
          <w:szCs w:val="28"/>
        </w:rPr>
        <w:t>任何第三方的权利、权益或有效的主张。</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b/>
          <w:color w:val="000000"/>
          <w:sz w:val="28"/>
          <w:szCs w:val="28"/>
          <w:u w:val="single"/>
        </w:rPr>
        <w:t>转让权</w:t>
      </w:r>
      <w:r>
        <w:rPr>
          <w:rFonts w:ascii="宋体" w:hAnsi="宋体" w:hint="eastAsia"/>
          <w:color w:val="000000"/>
          <w:sz w:val="28"/>
          <w:szCs w:val="28"/>
        </w:rPr>
        <w:t xml:space="preserve"> </w:t>
      </w:r>
      <w:r>
        <w:rPr>
          <w:rFonts w:ascii="宋体" w:hAnsi="宋体" w:hint="eastAsia"/>
          <w:b/>
          <w:color w:val="000000"/>
          <w:sz w:val="28"/>
          <w:szCs w:val="28"/>
        </w:rPr>
        <w:t xml:space="preserve"> </w:t>
      </w:r>
      <w:r>
        <w:rPr>
          <w:rFonts w:ascii="宋体" w:hAnsi="宋体" w:hint="eastAsia"/>
          <w:bCs/>
          <w:color w:val="000000"/>
          <w:sz w:val="28"/>
          <w:szCs w:val="28"/>
        </w:rPr>
        <w:t>转让方完全有权转让本</w:t>
      </w:r>
      <w:r>
        <w:rPr>
          <w:rFonts w:ascii="宋体" w:hAnsi="宋体" w:hint="eastAsia"/>
          <w:bCs/>
          <w:color w:val="000000"/>
          <w:sz w:val="28"/>
          <w:szCs w:val="28"/>
        </w:rPr>
        <w:t>协议项下的债权，无需任何义务人或第三方同意。该债权可以由受让方及其承继人进一步转让。</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w:t>
      </w:r>
      <w:r>
        <w:rPr>
          <w:rFonts w:ascii="宋体" w:hAnsi="宋体" w:hint="eastAsia"/>
          <w:b/>
          <w:bCs/>
          <w:color w:val="000000"/>
          <w:sz w:val="28"/>
          <w:szCs w:val="28"/>
          <w:u w:val="single"/>
        </w:rPr>
        <w:t>债权</w:t>
      </w:r>
      <w:r>
        <w:rPr>
          <w:rFonts w:ascii="宋体" w:hAnsi="宋体" w:hint="eastAsia"/>
          <w:b/>
          <w:color w:val="000000"/>
          <w:sz w:val="28"/>
          <w:szCs w:val="28"/>
          <w:u w:val="single"/>
        </w:rPr>
        <w:t>效力</w:t>
      </w:r>
      <w:r>
        <w:rPr>
          <w:rFonts w:ascii="宋体" w:hAnsi="宋体" w:hint="eastAsia"/>
          <w:b/>
          <w:bCs/>
          <w:color w:val="000000"/>
          <w:sz w:val="28"/>
          <w:szCs w:val="28"/>
          <w:u w:val="single"/>
        </w:rPr>
        <w:t>和诉讼时效</w:t>
      </w:r>
      <w:r>
        <w:rPr>
          <w:rFonts w:ascii="宋体" w:hAnsi="宋体" w:hint="eastAsia"/>
          <w:bCs/>
          <w:color w:val="000000"/>
          <w:sz w:val="28"/>
          <w:szCs w:val="28"/>
        </w:rPr>
        <w:t xml:space="preserve">  </w:t>
      </w:r>
      <w:r>
        <w:rPr>
          <w:rFonts w:ascii="宋体" w:hAnsi="宋体" w:hint="eastAsia"/>
          <w:bCs/>
          <w:color w:val="000000"/>
          <w:sz w:val="28"/>
          <w:szCs w:val="28"/>
        </w:rPr>
        <w:t>债权项下的《</w:t>
      </w:r>
      <w:r>
        <w:rPr>
          <w:rFonts w:ascii="宋体" w:hAnsi="宋体" w:hint="eastAsia"/>
          <w:bCs/>
          <w:color w:val="000000"/>
          <w:sz w:val="28"/>
          <w:szCs w:val="28"/>
        </w:rPr>
        <w:t xml:space="preserve"> </w:t>
      </w:r>
      <w:r>
        <w:rPr>
          <w:rFonts w:ascii="宋体" w:hAnsi="宋体" w:hint="eastAsia"/>
          <w:bCs/>
          <w:color w:val="000000"/>
          <w:sz w:val="28"/>
          <w:szCs w:val="28"/>
        </w:rPr>
        <w:t>填写原主债权文件名称》构成转让方合法有效的权利主张，构成对该《</w:t>
      </w:r>
      <w:r>
        <w:rPr>
          <w:rFonts w:ascii="宋体" w:hAnsi="宋体" w:hint="eastAsia"/>
          <w:bCs/>
          <w:color w:val="000000"/>
          <w:sz w:val="28"/>
          <w:szCs w:val="28"/>
        </w:rPr>
        <w:t xml:space="preserve"> </w:t>
      </w:r>
      <w:r>
        <w:rPr>
          <w:rFonts w:ascii="宋体" w:hAnsi="宋体" w:hint="eastAsia"/>
          <w:bCs/>
          <w:color w:val="000000"/>
          <w:sz w:val="28"/>
          <w:szCs w:val="28"/>
        </w:rPr>
        <w:t>填写原主债权文件名称</w:t>
      </w:r>
      <w:r>
        <w:rPr>
          <w:rFonts w:ascii="宋体" w:hAnsi="宋体" w:hint="eastAsia"/>
          <w:bCs/>
          <w:color w:val="000000"/>
          <w:sz w:val="28"/>
          <w:szCs w:val="28"/>
        </w:rPr>
        <w:t xml:space="preserve"> </w:t>
      </w:r>
      <w:r>
        <w:rPr>
          <w:rFonts w:ascii="宋体" w:hAnsi="宋体" w:hint="eastAsia"/>
          <w:bCs/>
          <w:color w:val="000000"/>
          <w:sz w:val="28"/>
          <w:szCs w:val="28"/>
        </w:rPr>
        <w:t>》项下的债务人的合法有效且有约束力的义务，并可按其条款针对该债务人申请执行，且各自的诉讼时效没有终止，也不会在协议签订后一年内终止。</w:t>
      </w:r>
    </w:p>
    <w:p w:rsidR="00000000" w:rsidRDefault="0067228F">
      <w:pPr>
        <w:rPr>
          <w:rFonts w:ascii="宋体" w:hAnsi="宋体" w:hint="eastAsia"/>
          <w:bCs/>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4</w:t>
      </w:r>
      <w:r>
        <w:rPr>
          <w:rFonts w:ascii="宋体" w:hAnsi="宋体" w:hint="eastAsia"/>
          <w:color w:val="000000"/>
          <w:sz w:val="28"/>
          <w:szCs w:val="28"/>
        </w:rPr>
        <w:t>）</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债权项下的抵押合同构成该合同项下抵押人的合法、有效且有约束力的义务，并在该抵押合同中所描述的抵押物之上设置了有效的担保权益。如</w:t>
      </w:r>
      <w:r>
        <w:rPr>
          <w:rStyle w:val="DeltaViewInsertion"/>
          <w:rFonts w:ascii="宋体" w:hAnsi="宋体" w:hint="eastAsia"/>
          <w:bCs/>
          <w:color w:val="auto"/>
          <w:sz w:val="28"/>
          <w:szCs w:val="28"/>
          <w:u w:val="none"/>
          <w:shd w:val="clear" w:color="auto" w:fill="FFFFFF"/>
        </w:rPr>
        <w:t>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r>
        <w:rPr>
          <w:rFonts w:ascii="宋体" w:hAnsi="宋体" w:hint="eastAsia"/>
          <w:bCs/>
          <w:color w:val="000000"/>
          <w:sz w:val="28"/>
          <w:szCs w:val="28"/>
        </w:rPr>
        <w:t>。</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5</w:t>
      </w:r>
      <w:r>
        <w:rPr>
          <w:rFonts w:ascii="宋体" w:hAnsi="宋体" w:hint="eastAsia"/>
          <w:color w:val="000000"/>
          <w:sz w:val="28"/>
          <w:szCs w:val="28"/>
        </w:rPr>
        <w:t>）</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不存在任何其他优先于或等同于质押合同项下质权人拥有的质权的情形。</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Style w:val="Char0"/>
          <w:rFonts w:ascii="宋体" w:hAnsi="宋体" w:hint="eastAsia"/>
          <w:bCs/>
          <w:sz w:val="28"/>
          <w:szCs w:val="28"/>
          <w:shd w:val="clear" w:color="auto" w:fill="FFFFFF"/>
        </w:rPr>
        <w:lastRenderedPageBreak/>
        <w:t>（</w:t>
      </w:r>
      <w:r>
        <w:rPr>
          <w:rStyle w:val="Char0"/>
          <w:rFonts w:ascii="宋体" w:hAnsi="宋体" w:hint="eastAsia"/>
          <w:bCs/>
          <w:sz w:val="28"/>
          <w:szCs w:val="28"/>
          <w:shd w:val="clear" w:color="auto" w:fill="FFFFFF"/>
        </w:rPr>
        <w:t>6</w:t>
      </w:r>
      <w:r>
        <w:rPr>
          <w:rStyle w:val="Char0"/>
          <w:rFonts w:ascii="宋体" w:hAnsi="宋体" w:hint="eastAsia"/>
          <w:bCs/>
          <w:sz w:val="28"/>
          <w:szCs w:val="28"/>
          <w:shd w:val="clear" w:color="auto" w:fill="FFFFFF"/>
        </w:rPr>
        <w:t>）</w:t>
      </w:r>
      <w:r>
        <w:rPr>
          <w:rFonts w:ascii="宋体" w:hAnsi="宋体" w:hint="eastAsia"/>
          <w:b/>
          <w:color w:val="000000"/>
          <w:sz w:val="28"/>
          <w:szCs w:val="28"/>
          <w:u w:val="single"/>
        </w:rPr>
        <w:t>保证担保效力</w:t>
      </w:r>
      <w:r>
        <w:rPr>
          <w:rFonts w:ascii="宋体" w:hAnsi="宋体" w:hint="eastAsia"/>
          <w:color w:val="000000"/>
          <w:sz w:val="28"/>
          <w:szCs w:val="28"/>
        </w:rPr>
        <w:t xml:space="preserve">  </w:t>
      </w:r>
      <w:r>
        <w:rPr>
          <w:rFonts w:ascii="宋体" w:hAnsi="宋体" w:hint="eastAsia"/>
          <w:color w:val="000000"/>
          <w:sz w:val="28"/>
          <w:szCs w:val="28"/>
        </w:rPr>
        <w:t>债权项下的保证</w:t>
      </w:r>
      <w:r>
        <w:rPr>
          <w:rStyle w:val="DeltaViewInsertion"/>
          <w:rFonts w:ascii="宋体" w:hAnsi="宋体" w:hint="eastAsia"/>
          <w:bCs/>
          <w:color w:val="auto"/>
          <w:sz w:val="28"/>
          <w:szCs w:val="28"/>
          <w:u w:val="none"/>
          <w:shd w:val="clear" w:color="auto" w:fill="FFFFFF"/>
        </w:rPr>
        <w:t>合同</w:t>
      </w:r>
      <w:r>
        <w:rPr>
          <w:rFonts w:ascii="宋体" w:hAnsi="宋体" w:hint="eastAsia"/>
          <w:color w:val="000000"/>
          <w:sz w:val="28"/>
          <w:szCs w:val="28"/>
        </w:rPr>
        <w:t>构成对该保证合同项下的保证人的合法、有效且具有约束力的义</w:t>
      </w:r>
      <w:r>
        <w:rPr>
          <w:rFonts w:ascii="宋体" w:hAnsi="宋体" w:hint="eastAsia"/>
          <w:color w:val="000000"/>
          <w:sz w:val="28"/>
          <w:szCs w:val="28"/>
        </w:rPr>
        <w:t>务，可按约定的条款针对保证人申请执行，并且仍在各自相关的保证期间内或各自相关的保证债务的诉讼时效没有终止，且在协议签订后的一年内不会超过或终止。</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bCs/>
          <w:color w:val="000000"/>
          <w:sz w:val="28"/>
          <w:szCs w:val="28"/>
        </w:rPr>
        <w:t>（</w:t>
      </w:r>
      <w:r>
        <w:rPr>
          <w:rFonts w:ascii="宋体" w:hAnsi="宋体" w:hint="eastAsia"/>
          <w:bCs/>
          <w:color w:val="000000"/>
          <w:sz w:val="28"/>
          <w:szCs w:val="28"/>
        </w:rPr>
        <w:t>7</w:t>
      </w:r>
      <w:r>
        <w:rPr>
          <w:rFonts w:ascii="宋体" w:hAnsi="宋体" w:hint="eastAsia"/>
          <w:bCs/>
          <w:color w:val="000000"/>
          <w:sz w:val="28"/>
          <w:szCs w:val="28"/>
        </w:rPr>
        <w:t>）</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8</w:t>
      </w:r>
      <w:r>
        <w:rPr>
          <w:rFonts w:ascii="宋体" w:hAnsi="宋体" w:hint="eastAsia"/>
          <w:color w:val="000000"/>
          <w:sz w:val="28"/>
          <w:szCs w:val="28"/>
        </w:rPr>
        <w:t>）</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color w:val="000000"/>
          <w:sz w:val="28"/>
          <w:szCs w:val="28"/>
        </w:rPr>
        <w:t>债务人无权就债权获得任何进一步贷款，并且转让方在债权文件项下没有重大的责任或义务或重大违约。</w:t>
      </w:r>
      <w:r>
        <w:rPr>
          <w:rFonts w:ascii="宋体" w:hAnsi="宋体" w:hint="eastAsia"/>
          <w:color w:val="000000"/>
          <w:sz w:val="28"/>
          <w:szCs w:val="28"/>
        </w:rPr>
        <w:t>如债权项下对应的担保方式为最高额担保（包括保证、抵押及质押），则最高额担保项下的债权已确定，可以随债权转让而转移。</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9</w:t>
      </w:r>
      <w:r>
        <w:rPr>
          <w:rFonts w:ascii="宋体" w:hAnsi="宋体" w:hint="eastAsia"/>
          <w:color w:val="000000"/>
          <w:sz w:val="28"/>
          <w:szCs w:val="28"/>
        </w:rPr>
        <w:t>）</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w:t>
      </w:r>
      <w:r>
        <w:rPr>
          <w:rFonts w:ascii="宋体" w:hAnsi="宋体" w:hint="eastAsia"/>
          <w:bCs/>
          <w:color w:val="000000"/>
          <w:sz w:val="28"/>
          <w:szCs w:val="28"/>
        </w:rPr>
        <w:t>担保物、抵债资产未被征收征用，转让方也从未收到可能对使用担保物、抵债资产产生不利影响的征收征用程序的通知。</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10</w:t>
      </w:r>
      <w:r>
        <w:rPr>
          <w:rFonts w:ascii="宋体" w:hAnsi="宋体" w:hint="eastAsia"/>
          <w:color w:val="000000"/>
          <w:sz w:val="28"/>
          <w:szCs w:val="28"/>
        </w:rPr>
        <w:t>）</w:t>
      </w:r>
      <w:r>
        <w:rPr>
          <w:rFonts w:ascii="宋体" w:hAnsi="宋体" w:hint="eastAsia"/>
          <w:b/>
          <w:color w:val="000000"/>
          <w:sz w:val="28"/>
          <w:szCs w:val="28"/>
          <w:u w:val="single"/>
        </w:rPr>
        <w:t>无不利诉讼</w:t>
      </w:r>
      <w:r>
        <w:rPr>
          <w:rFonts w:ascii="宋体" w:hAnsi="宋体" w:hint="eastAsia"/>
          <w:bCs/>
          <w:color w:val="000000"/>
          <w:sz w:val="28"/>
          <w:szCs w:val="28"/>
        </w:rPr>
        <w:t xml:space="preserve">  </w:t>
      </w:r>
      <w:r>
        <w:rPr>
          <w:rFonts w:ascii="宋体" w:hAnsi="宋体" w:hint="eastAsia"/>
          <w:bCs/>
          <w:color w:val="000000"/>
          <w:sz w:val="28"/>
          <w:szCs w:val="28"/>
        </w:rPr>
        <w:t>不存在与债权或担保物有关的、会对申请执行产生重大不利影响的诉讼、判决和裁决。担保物没有被扣押、查封和冻结，但是为转让方的利益作出的法院命令除外。</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bCs/>
          <w:color w:val="000000"/>
          <w:sz w:val="28"/>
          <w:szCs w:val="28"/>
        </w:rPr>
        <w:t>（</w:t>
      </w:r>
      <w:r>
        <w:rPr>
          <w:rFonts w:ascii="宋体" w:hAnsi="宋体" w:hint="eastAsia"/>
          <w:bCs/>
          <w:color w:val="000000"/>
          <w:sz w:val="28"/>
          <w:szCs w:val="28"/>
        </w:rPr>
        <w:t>11</w:t>
      </w:r>
      <w:r>
        <w:rPr>
          <w:rFonts w:ascii="宋体" w:hAnsi="宋体" w:hint="eastAsia"/>
          <w:bCs/>
          <w:color w:val="000000"/>
          <w:sz w:val="28"/>
          <w:szCs w:val="28"/>
        </w:rPr>
        <w:t>）</w:t>
      </w:r>
      <w:r>
        <w:rPr>
          <w:rFonts w:ascii="宋体" w:hAnsi="宋体" w:hint="eastAsia"/>
          <w:b/>
          <w:color w:val="000000"/>
          <w:sz w:val="28"/>
          <w:szCs w:val="28"/>
          <w:u w:val="single"/>
        </w:rPr>
        <w:t>破产</w:t>
      </w:r>
      <w:r>
        <w:rPr>
          <w:rFonts w:ascii="宋体" w:hAnsi="宋体" w:hint="eastAsia"/>
          <w:bCs/>
          <w:color w:val="000000"/>
          <w:sz w:val="28"/>
          <w:szCs w:val="28"/>
        </w:rPr>
        <w:t xml:space="preserve">  </w:t>
      </w:r>
      <w:r>
        <w:rPr>
          <w:rFonts w:ascii="宋体" w:hAnsi="宋体" w:hint="eastAsia"/>
          <w:bCs/>
          <w:color w:val="000000"/>
          <w:sz w:val="28"/>
          <w:szCs w:val="28"/>
        </w:rPr>
        <w:t>担保物、抵债资产未成为任何破产（包括政策性破产，下同）程序中的标的，任何义务人未成</w:t>
      </w:r>
      <w:r>
        <w:rPr>
          <w:rFonts w:ascii="宋体" w:hAnsi="宋体" w:hint="eastAsia"/>
          <w:bCs/>
          <w:color w:val="000000"/>
          <w:sz w:val="28"/>
          <w:szCs w:val="28"/>
        </w:rPr>
        <w:t>为任何破产程序的主体。</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rPr>
        <w:t>（</w:t>
      </w:r>
      <w:r>
        <w:rPr>
          <w:rFonts w:ascii="宋体" w:hAnsi="宋体" w:hint="eastAsia"/>
          <w:bCs/>
          <w:color w:val="000000"/>
          <w:sz w:val="28"/>
          <w:szCs w:val="28"/>
        </w:rPr>
        <w:t>12</w:t>
      </w:r>
      <w:r>
        <w:rPr>
          <w:rFonts w:ascii="宋体" w:hAnsi="宋体" w:hint="eastAsia"/>
          <w:bCs/>
          <w:color w:val="000000"/>
          <w:sz w:val="28"/>
          <w:szCs w:val="28"/>
        </w:rPr>
        <w:t>）</w:t>
      </w:r>
      <w:r>
        <w:rPr>
          <w:rFonts w:ascii="宋体" w:hAnsi="宋体" w:hint="eastAsia"/>
          <w:b/>
          <w:color w:val="000000"/>
          <w:sz w:val="28"/>
          <w:szCs w:val="28"/>
          <w:u w:val="single"/>
        </w:rPr>
        <w:t>欠付费用</w:t>
      </w:r>
      <w:r>
        <w:rPr>
          <w:rFonts w:ascii="宋体" w:hAnsi="宋体" w:hint="eastAsia"/>
          <w:bCs/>
          <w:color w:val="000000"/>
          <w:sz w:val="28"/>
          <w:szCs w:val="28"/>
        </w:rPr>
        <w:t xml:space="preserve">  </w:t>
      </w:r>
      <w:r>
        <w:rPr>
          <w:rFonts w:ascii="宋体" w:hAnsi="宋体" w:hint="eastAsia"/>
          <w:bCs/>
          <w:color w:val="000000"/>
          <w:sz w:val="28"/>
          <w:szCs w:val="28"/>
        </w:rPr>
        <w:t>不存在任何针对抵债资产的到期未付的欠付费用（包括应付未付的所有税费），或者转让方有能力在协议签订前支付到期未付的抵债资产的欠付费用或使之免除。</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rPr>
        <w:t>（</w:t>
      </w:r>
      <w:r>
        <w:rPr>
          <w:rFonts w:ascii="宋体" w:hAnsi="宋体" w:hint="eastAsia"/>
          <w:bCs/>
          <w:color w:val="000000"/>
          <w:sz w:val="28"/>
          <w:szCs w:val="28"/>
        </w:rPr>
        <w:t>13</w:t>
      </w:r>
      <w:r>
        <w:rPr>
          <w:rFonts w:ascii="宋体" w:hAnsi="宋体" w:hint="eastAsia"/>
          <w:bCs/>
          <w:color w:val="000000"/>
          <w:sz w:val="28"/>
          <w:szCs w:val="28"/>
        </w:rPr>
        <w:t>）</w:t>
      </w:r>
      <w:r>
        <w:rPr>
          <w:rFonts w:ascii="宋体" w:hAnsi="宋体" w:hint="eastAsia"/>
          <w:b/>
          <w:color w:val="000000"/>
          <w:sz w:val="28"/>
          <w:szCs w:val="28"/>
          <w:u w:val="single"/>
        </w:rPr>
        <w:t>无保留债权</w:t>
      </w:r>
      <w:r>
        <w:rPr>
          <w:rFonts w:ascii="宋体" w:hAnsi="宋体" w:hint="eastAsia"/>
          <w:bCs/>
          <w:color w:val="000000"/>
          <w:sz w:val="28"/>
          <w:szCs w:val="28"/>
        </w:rPr>
        <w:t xml:space="preserve">  </w:t>
      </w:r>
      <w:r>
        <w:rPr>
          <w:rFonts w:ascii="宋体" w:hAnsi="宋体" w:hint="eastAsia"/>
          <w:bCs/>
          <w:color w:val="000000"/>
          <w:sz w:val="28"/>
          <w:szCs w:val="28"/>
        </w:rPr>
        <w:t>转让方未保留与债权相关的任何权益。</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bCs/>
          <w:color w:val="000000"/>
          <w:sz w:val="28"/>
          <w:szCs w:val="28"/>
        </w:rPr>
        <w:lastRenderedPageBreak/>
        <w:t>（</w:t>
      </w:r>
      <w:r>
        <w:rPr>
          <w:rFonts w:ascii="宋体" w:hAnsi="宋体" w:hint="eastAsia"/>
          <w:bCs/>
          <w:color w:val="000000"/>
          <w:sz w:val="28"/>
          <w:szCs w:val="28"/>
        </w:rPr>
        <w:t>14</w:t>
      </w:r>
      <w:r>
        <w:rPr>
          <w:rFonts w:ascii="宋体" w:hAnsi="宋体" w:hint="eastAsia"/>
          <w:bCs/>
          <w:color w:val="000000"/>
          <w:sz w:val="28"/>
          <w:szCs w:val="28"/>
        </w:rPr>
        <w:t>）</w:t>
      </w:r>
      <w:r>
        <w:rPr>
          <w:rFonts w:ascii="宋体" w:hAnsi="宋体" w:hint="eastAsia"/>
          <w:b/>
          <w:color w:val="000000"/>
          <w:sz w:val="28"/>
          <w:szCs w:val="28"/>
          <w:u w:val="single"/>
        </w:rPr>
        <w:t>债权文件</w:t>
      </w:r>
      <w:r>
        <w:rPr>
          <w:rFonts w:ascii="宋体" w:hAnsi="宋体" w:hint="eastAsia"/>
          <w:bCs/>
          <w:color w:val="000000"/>
          <w:sz w:val="28"/>
          <w:szCs w:val="28"/>
        </w:rPr>
        <w:t xml:space="preserve">  </w:t>
      </w:r>
      <w:r>
        <w:rPr>
          <w:rFonts w:ascii="宋体" w:hAnsi="宋体" w:hint="eastAsia"/>
          <w:bCs/>
          <w:color w:val="000000"/>
          <w:sz w:val="28"/>
          <w:szCs w:val="28"/>
        </w:rPr>
        <w:t>转让方已将其实际占有的、与确认和</w:t>
      </w:r>
      <w:r>
        <w:rPr>
          <w:rFonts w:ascii="宋体" w:hAnsi="宋体" w:hint="eastAsia"/>
          <w:color w:val="000000"/>
          <w:sz w:val="28"/>
          <w:szCs w:val="28"/>
        </w:rPr>
        <w:t>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bCs/>
          <w:color w:val="000000"/>
          <w:sz w:val="28"/>
          <w:szCs w:val="28"/>
        </w:rPr>
        <w:t>（</w:t>
      </w:r>
      <w:r>
        <w:rPr>
          <w:rFonts w:ascii="宋体" w:hAnsi="宋体" w:hint="eastAsia"/>
          <w:bCs/>
          <w:color w:val="000000"/>
          <w:sz w:val="28"/>
          <w:szCs w:val="28"/>
        </w:rPr>
        <w:t>15</w:t>
      </w:r>
      <w:r>
        <w:rPr>
          <w:rFonts w:ascii="宋体" w:hAnsi="宋体" w:hint="eastAsia"/>
          <w:bCs/>
          <w:color w:val="000000"/>
          <w:sz w:val="28"/>
          <w:szCs w:val="28"/>
        </w:rPr>
        <w:t>）</w:t>
      </w:r>
      <w:r>
        <w:rPr>
          <w:rFonts w:ascii="宋体" w:hAnsi="宋体" w:hint="eastAsia"/>
          <w:b/>
          <w:bCs/>
          <w:color w:val="000000"/>
          <w:sz w:val="28"/>
          <w:szCs w:val="28"/>
          <w:u w:val="single"/>
        </w:rPr>
        <w:t>国际制裁风险</w:t>
      </w:r>
      <w:r>
        <w:rPr>
          <w:rFonts w:ascii="宋体" w:hAnsi="宋体" w:hint="eastAsia"/>
          <w:b/>
          <w:bCs/>
          <w:color w:val="000000"/>
          <w:sz w:val="28"/>
          <w:szCs w:val="28"/>
          <w:u w:val="single"/>
        </w:rPr>
        <w:t>控制</w:t>
      </w:r>
      <w:r>
        <w:rPr>
          <w:rFonts w:ascii="宋体" w:hAnsi="宋体" w:hint="eastAsia"/>
          <w:b/>
          <w:bCs/>
          <w:color w:val="000000"/>
          <w:sz w:val="28"/>
          <w:szCs w:val="28"/>
        </w:rPr>
        <w:t xml:space="preserve">  </w:t>
      </w:r>
      <w:r>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国际制裁。如已造成受让方损失的，转让方应赔偿受让方损失。</w:t>
      </w:r>
    </w:p>
    <w:p w:rsidR="00000000" w:rsidRDefault="0067228F">
      <w:pPr>
        <w:pStyle w:val="NormalJustified"/>
        <w:spacing w:line="580" w:lineRule="exact"/>
        <w:ind w:firstLineChars="200" w:firstLine="562"/>
        <w:rPr>
          <w:rFonts w:ascii="宋体" w:hAnsi="宋体" w:hint="eastAsia"/>
          <w:b/>
          <w:bCs/>
          <w:color w:val="000000"/>
          <w:sz w:val="28"/>
          <w:szCs w:val="28"/>
        </w:rPr>
      </w:pPr>
      <w:r>
        <w:rPr>
          <w:rFonts w:ascii="宋体" w:hAnsi="宋体" w:cs="宋体" w:hint="eastAsia"/>
          <w:b/>
          <w:bCs/>
          <w:sz w:val="28"/>
          <w:szCs w:val="28"/>
        </w:rPr>
        <w:t>★</w:t>
      </w:r>
      <w:r>
        <w:rPr>
          <w:rFonts w:ascii="宋体" w:hAnsi="宋体" w:hint="eastAsia"/>
          <w:b/>
          <w:bCs/>
          <w:color w:val="000000"/>
          <w:sz w:val="28"/>
          <w:szCs w:val="28"/>
        </w:rPr>
        <w:t xml:space="preserve">3.3  </w:t>
      </w:r>
      <w:r>
        <w:rPr>
          <w:rFonts w:ascii="宋体" w:hAnsi="宋体" w:hint="eastAsia"/>
          <w:b/>
          <w:color w:val="000000"/>
          <w:sz w:val="28"/>
          <w:szCs w:val="28"/>
        </w:rPr>
        <w:t>债务人</w:t>
      </w:r>
      <w:r>
        <w:rPr>
          <w:rFonts w:ascii="宋体" w:hAnsi="宋体" w:hint="eastAsia"/>
          <w:b/>
          <w:bCs/>
          <w:color w:val="000000"/>
          <w:sz w:val="28"/>
          <w:szCs w:val="28"/>
        </w:rPr>
        <w:t>的陈述和保证</w:t>
      </w:r>
    </w:p>
    <w:p w:rsidR="00000000" w:rsidRDefault="0067228F">
      <w:pPr>
        <w:pStyle w:val="NormalJustified"/>
        <w:widowControl w:val="0"/>
        <w:spacing w:line="580" w:lineRule="exact"/>
        <w:ind w:firstLineChars="200" w:firstLine="560"/>
        <w:rPr>
          <w:rFonts w:ascii="宋体" w:hAnsi="宋体" w:hint="eastAsia"/>
          <w:bCs/>
          <w:sz w:val="28"/>
          <w:szCs w:val="28"/>
        </w:rPr>
      </w:pPr>
      <w:r>
        <w:rPr>
          <w:rFonts w:ascii="宋体" w:hAnsi="宋体" w:hint="eastAsia"/>
          <w:sz w:val="28"/>
          <w:szCs w:val="28"/>
        </w:rPr>
        <w:t>（</w:t>
      </w:r>
      <w:r>
        <w:rPr>
          <w:rFonts w:ascii="宋体" w:hAnsi="宋体" w:hint="eastAsia"/>
          <w:sz w:val="28"/>
          <w:szCs w:val="28"/>
        </w:rPr>
        <w:t>1</w:t>
      </w:r>
      <w:r>
        <w:rPr>
          <w:rFonts w:ascii="宋体" w:hAnsi="宋体" w:hint="eastAsia"/>
          <w:sz w:val="28"/>
          <w:szCs w:val="28"/>
        </w:rPr>
        <w:t>）</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债权真实存在，债权金额准确无误，债务人按照《填写原主债权文件名称》的约定合法地使用资金；且本协议的签订视为转让方已经履行债权转让通知义务，债务人已经知悉转让方将债权转让给</w:t>
      </w:r>
      <w:r>
        <w:rPr>
          <w:rFonts w:ascii="宋体" w:hAnsi="宋体" w:hint="eastAsia"/>
          <w:bCs/>
          <w:sz w:val="28"/>
          <w:szCs w:val="28"/>
        </w:rPr>
        <w:t>受让方的事实，在债权转让后按照受让方的要求履行相应债务。</w:t>
      </w:r>
    </w:p>
    <w:p w:rsidR="00000000" w:rsidRDefault="0067228F">
      <w:pPr>
        <w:pStyle w:val="NormalJustified"/>
        <w:widowControl w:val="0"/>
        <w:spacing w:line="580" w:lineRule="exact"/>
        <w:ind w:firstLineChars="200" w:firstLine="560"/>
        <w:rPr>
          <w:rFonts w:ascii="宋体" w:hAnsi="宋体" w:hint="eastAsia"/>
          <w:bCs/>
          <w:sz w:val="28"/>
          <w:szCs w:val="28"/>
        </w:rPr>
      </w:pPr>
      <w:r>
        <w:rPr>
          <w:rFonts w:ascii="宋体" w:hAnsi="宋体" w:hint="eastAsia"/>
          <w:sz w:val="28"/>
          <w:szCs w:val="28"/>
        </w:rPr>
        <w:t>（</w:t>
      </w:r>
      <w:r>
        <w:rPr>
          <w:rFonts w:ascii="宋体" w:hAnsi="宋体" w:hint="eastAsia"/>
          <w:sz w:val="28"/>
          <w:szCs w:val="28"/>
        </w:rPr>
        <w:t>2</w:t>
      </w:r>
      <w:r>
        <w:rPr>
          <w:rFonts w:ascii="宋体" w:hAnsi="宋体" w:hint="eastAsia"/>
          <w:sz w:val="28"/>
          <w:szCs w:val="28"/>
        </w:rPr>
        <w:t>）</w:t>
      </w:r>
      <w:r>
        <w:rPr>
          <w:rFonts w:ascii="宋体" w:hAnsi="宋体" w:hint="eastAsia"/>
          <w:b/>
          <w:sz w:val="28"/>
          <w:szCs w:val="28"/>
          <w:u w:val="single"/>
        </w:rPr>
        <w:t>放弃追索</w:t>
      </w:r>
      <w:r>
        <w:rPr>
          <w:rFonts w:ascii="宋体" w:hAnsi="宋体" w:hint="eastAsia"/>
          <w:b/>
          <w:sz w:val="28"/>
          <w:szCs w:val="28"/>
          <w:u w:val="single"/>
        </w:rPr>
        <w:t>、</w:t>
      </w:r>
      <w:r>
        <w:rPr>
          <w:rFonts w:ascii="宋体" w:hAnsi="宋体" w:hint="eastAsia"/>
          <w:b/>
          <w:sz w:val="28"/>
          <w:szCs w:val="28"/>
          <w:u w:val="single"/>
        </w:rPr>
        <w:t>抵销</w:t>
      </w:r>
      <w:r>
        <w:rPr>
          <w:rFonts w:ascii="宋体" w:hAnsi="宋体" w:hint="eastAsia"/>
          <w:b/>
          <w:sz w:val="28"/>
          <w:szCs w:val="28"/>
          <w:u w:val="single"/>
        </w:rPr>
        <w:t>及抗辩</w:t>
      </w:r>
      <w:r>
        <w:rPr>
          <w:rFonts w:ascii="宋体" w:hAnsi="宋体" w:hint="eastAsia"/>
          <w:sz w:val="28"/>
          <w:szCs w:val="28"/>
        </w:rPr>
        <w:t xml:space="preserve">  </w:t>
      </w:r>
      <w:r>
        <w:rPr>
          <w:rFonts w:ascii="宋体" w:hAnsi="宋体" w:hint="eastAsia"/>
          <w:bCs/>
          <w:sz w:val="28"/>
          <w:szCs w:val="28"/>
        </w:rPr>
        <w:t>债务人放弃债权项下任何已有的及可能</w:t>
      </w:r>
      <w:r>
        <w:rPr>
          <w:rFonts w:ascii="宋体" w:hAnsi="宋体" w:hint="eastAsia"/>
          <w:bCs/>
          <w:sz w:val="28"/>
          <w:szCs w:val="28"/>
        </w:rPr>
        <w:t>的进行追索</w:t>
      </w:r>
      <w:r>
        <w:rPr>
          <w:rFonts w:ascii="宋体" w:hAnsi="宋体" w:hint="eastAsia"/>
          <w:bCs/>
          <w:sz w:val="28"/>
          <w:szCs w:val="28"/>
        </w:rPr>
        <w:t>、</w:t>
      </w:r>
      <w:r>
        <w:rPr>
          <w:rFonts w:ascii="宋体" w:hAnsi="宋体" w:hint="eastAsia"/>
          <w:bCs/>
          <w:sz w:val="28"/>
          <w:szCs w:val="28"/>
        </w:rPr>
        <w:t>抵销、</w:t>
      </w:r>
      <w:r>
        <w:rPr>
          <w:rFonts w:ascii="宋体" w:hAnsi="宋体" w:hint="eastAsia"/>
          <w:bCs/>
          <w:sz w:val="28"/>
          <w:szCs w:val="28"/>
        </w:rPr>
        <w:t>抗辩</w:t>
      </w:r>
      <w:r>
        <w:rPr>
          <w:rFonts w:ascii="宋体" w:hAnsi="宋体" w:hint="eastAsia"/>
          <w:bCs/>
          <w:sz w:val="28"/>
          <w:szCs w:val="28"/>
        </w:rPr>
        <w:t>及</w:t>
      </w:r>
      <w:r>
        <w:rPr>
          <w:rFonts w:ascii="宋体" w:hAnsi="宋体" w:hint="eastAsia"/>
          <w:bCs/>
          <w:sz w:val="28"/>
          <w:szCs w:val="28"/>
        </w:rPr>
        <w:t>解除</w:t>
      </w:r>
      <w:r>
        <w:rPr>
          <w:rFonts w:ascii="宋体" w:hAnsi="宋体" w:hint="eastAsia"/>
          <w:bCs/>
          <w:sz w:val="28"/>
          <w:szCs w:val="28"/>
        </w:rPr>
        <w:t>的权利。</w:t>
      </w:r>
    </w:p>
    <w:p w:rsidR="00000000" w:rsidRDefault="0067228F">
      <w:pPr>
        <w:pStyle w:val="NormalJustified"/>
        <w:spacing w:line="580" w:lineRule="exact"/>
        <w:ind w:firstLine="560"/>
        <w:rPr>
          <w:rFonts w:ascii="宋体" w:hAnsi="宋体" w:hint="eastAsia"/>
          <w:color w:val="000000"/>
          <w:sz w:val="28"/>
          <w:szCs w:val="28"/>
        </w:rPr>
      </w:pPr>
      <w:r>
        <w:rPr>
          <w:rFonts w:ascii="宋体" w:hAnsi="宋体" w:hint="eastAsia"/>
          <w:sz w:val="28"/>
          <w:szCs w:val="28"/>
        </w:rPr>
        <w:t>（</w:t>
      </w:r>
      <w:r>
        <w:rPr>
          <w:rFonts w:ascii="宋体" w:hAnsi="宋体" w:hint="eastAsia"/>
          <w:sz w:val="28"/>
          <w:szCs w:val="28"/>
        </w:rPr>
        <w:t>3</w:t>
      </w:r>
      <w:r>
        <w:rPr>
          <w:rFonts w:ascii="宋体" w:hAnsi="宋体" w:hint="eastAsia"/>
          <w:sz w:val="28"/>
          <w:szCs w:val="28"/>
        </w:rPr>
        <w:t>）</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w:t>
      </w:r>
      <w:r>
        <w:rPr>
          <w:rFonts w:ascii="宋体" w:hAnsi="宋体" w:hint="eastAsia"/>
          <w:color w:val="000000"/>
          <w:sz w:val="28"/>
          <w:szCs w:val="28"/>
        </w:rPr>
        <w:t>债务人确认已对转让方在第</w:t>
      </w:r>
      <w:r>
        <w:rPr>
          <w:rFonts w:ascii="宋体" w:hAnsi="宋体" w:hint="eastAsia"/>
          <w:color w:val="000000"/>
          <w:sz w:val="28"/>
          <w:szCs w:val="28"/>
        </w:rPr>
        <w:t>3.2</w:t>
      </w:r>
      <w:r>
        <w:rPr>
          <w:rFonts w:ascii="宋体" w:hAnsi="宋体" w:hint="eastAsia"/>
          <w:color w:val="000000"/>
          <w:sz w:val="28"/>
          <w:szCs w:val="28"/>
        </w:rPr>
        <w:t>条的承诺和保证事项进行了认真核实，承诺和保证事项均属实，转让方的承诺和保证事项视同债务人的承诺与保证。</w:t>
      </w:r>
    </w:p>
    <w:p w:rsidR="00000000" w:rsidRDefault="0067228F">
      <w:pPr>
        <w:pStyle w:val="NormalJustified"/>
        <w:spacing w:line="580" w:lineRule="exact"/>
        <w:rPr>
          <w:rFonts w:ascii="宋体" w:hAnsi="宋体" w:hint="eastAsia"/>
          <w:bCs/>
          <w:color w:val="000000"/>
          <w:sz w:val="28"/>
          <w:szCs w:val="28"/>
        </w:rPr>
      </w:pPr>
    </w:p>
    <w:p w:rsidR="00000000" w:rsidRDefault="0067228F">
      <w:pPr>
        <w:pStyle w:val="NormalJustified"/>
        <w:widowControl w:val="0"/>
        <w:spacing w:line="580" w:lineRule="exact"/>
        <w:ind w:firstLineChars="200" w:firstLine="562"/>
        <w:rPr>
          <w:rFonts w:ascii="宋体" w:hAnsi="宋体" w:hint="eastAsia"/>
          <w:b/>
          <w:sz w:val="28"/>
          <w:szCs w:val="28"/>
          <w:lang w:val="en-GB"/>
        </w:rPr>
      </w:pPr>
      <w:bookmarkStart w:id="51" w:name="_Toc36022331"/>
      <w:bookmarkStart w:id="52" w:name="_Toc40528787"/>
      <w:bookmarkStart w:id="53" w:name="_Toc44320130"/>
      <w:bookmarkStart w:id="54" w:name="_Toc45337039"/>
      <w:bookmarkStart w:id="55" w:name="_Toc52186966"/>
      <w:bookmarkStart w:id="56" w:name="_Toc58517665"/>
      <w:bookmarkStart w:id="57" w:name="_Toc61838707"/>
      <w:r>
        <w:rPr>
          <w:rFonts w:ascii="宋体" w:hAnsi="宋体" w:hint="eastAsia"/>
          <w:b/>
          <w:sz w:val="28"/>
          <w:szCs w:val="28"/>
        </w:rPr>
        <w:t>第四条</w:t>
      </w:r>
      <w:bookmarkStart w:id="58" w:name="_Toc36022333"/>
      <w:bookmarkStart w:id="59" w:name="_Toc58517666"/>
      <w:bookmarkEnd w:id="51"/>
      <w:bookmarkEnd w:id="52"/>
      <w:bookmarkEnd w:id="53"/>
      <w:bookmarkEnd w:id="54"/>
      <w:bookmarkEnd w:id="55"/>
      <w:bookmarkEnd w:id="56"/>
      <w:bookmarkEnd w:id="57"/>
      <w:r>
        <w:rPr>
          <w:rFonts w:ascii="宋体" w:hAnsi="宋体" w:hint="eastAsia"/>
          <w:b/>
          <w:sz w:val="28"/>
          <w:szCs w:val="28"/>
        </w:rPr>
        <w:t xml:space="preserve">  </w:t>
      </w:r>
      <w:r>
        <w:rPr>
          <w:rFonts w:ascii="宋体" w:hAnsi="宋体" w:hint="eastAsia"/>
          <w:b/>
          <w:sz w:val="28"/>
          <w:szCs w:val="28"/>
        </w:rPr>
        <w:t>债权文件的交割</w:t>
      </w:r>
    </w:p>
    <w:p w:rsidR="00000000" w:rsidRDefault="0067228F">
      <w:pPr>
        <w:pStyle w:val="NormalJustified"/>
        <w:widowControl w:val="0"/>
        <w:spacing w:line="580" w:lineRule="exact"/>
        <w:ind w:firstLineChars="200" w:firstLine="562"/>
        <w:rPr>
          <w:rFonts w:ascii="宋体" w:hAnsi="宋体" w:hint="eastAsia"/>
          <w:b/>
          <w:sz w:val="28"/>
          <w:szCs w:val="28"/>
        </w:rPr>
      </w:pPr>
      <w:bookmarkStart w:id="60" w:name="_Toc61838708"/>
      <w:r>
        <w:rPr>
          <w:rFonts w:ascii="宋体" w:hAnsi="宋体" w:hint="eastAsia"/>
          <w:b/>
          <w:sz w:val="28"/>
          <w:szCs w:val="28"/>
        </w:rPr>
        <w:t>4</w:t>
      </w:r>
      <w:r>
        <w:rPr>
          <w:rFonts w:ascii="宋体" w:hAnsi="宋体" w:hint="eastAsia"/>
          <w:b/>
          <w:sz w:val="28"/>
          <w:szCs w:val="28"/>
          <w:lang w:val="en-GB"/>
        </w:rPr>
        <w:t xml:space="preserve">.1  </w:t>
      </w:r>
      <w:r>
        <w:rPr>
          <w:rFonts w:ascii="宋体" w:hAnsi="宋体" w:hint="eastAsia"/>
          <w:b/>
          <w:sz w:val="28"/>
          <w:szCs w:val="28"/>
        </w:rPr>
        <w:t>交付债权</w:t>
      </w:r>
      <w:r>
        <w:rPr>
          <w:rFonts w:ascii="宋体" w:hAnsi="宋体" w:hint="eastAsia"/>
          <w:b/>
          <w:sz w:val="28"/>
          <w:szCs w:val="28"/>
          <w:lang w:val="en-GB"/>
        </w:rPr>
        <w:t>文件</w:t>
      </w:r>
      <w:bookmarkEnd w:id="58"/>
      <w:bookmarkEnd w:id="59"/>
      <w:bookmarkEnd w:id="60"/>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sz w:val="28"/>
          <w:szCs w:val="28"/>
        </w:rPr>
        <w:t>债权</w:t>
      </w:r>
      <w:r>
        <w:rPr>
          <w:rFonts w:ascii="宋体" w:hAnsi="宋体" w:hint="eastAsia"/>
          <w:color w:val="000000"/>
          <w:sz w:val="28"/>
          <w:szCs w:val="28"/>
        </w:rPr>
        <w:t>文件应于本协议签订后</w:t>
      </w:r>
      <w:r>
        <w:rPr>
          <w:rFonts w:ascii="宋体" w:hAnsi="宋体" w:hint="eastAsia"/>
          <w:color w:val="000000"/>
          <w:sz w:val="28"/>
          <w:szCs w:val="28"/>
        </w:rPr>
        <w:t>[   ]</w:t>
      </w:r>
      <w:r>
        <w:rPr>
          <w:rFonts w:ascii="宋体" w:hAnsi="宋体" w:hint="eastAsia"/>
          <w:color w:val="000000"/>
          <w:sz w:val="28"/>
          <w:szCs w:val="28"/>
        </w:rPr>
        <w:t>个工作日内在</w:t>
      </w:r>
      <w:r>
        <w:rPr>
          <w:rFonts w:ascii="宋体" w:hAnsi="宋体" w:hint="eastAsia"/>
          <w:color w:val="000000"/>
          <w:sz w:val="28"/>
          <w:szCs w:val="28"/>
        </w:rPr>
        <w:t>[        ]</w:t>
      </w:r>
      <w:r>
        <w:rPr>
          <w:rFonts w:ascii="宋体" w:hAnsi="宋体" w:hint="eastAsia"/>
          <w:color w:val="000000"/>
          <w:sz w:val="28"/>
          <w:szCs w:val="28"/>
        </w:rPr>
        <w:t>进行交付。</w:t>
      </w:r>
      <w:bookmarkStart w:id="61" w:name="_Toc36022334"/>
      <w:bookmarkStart w:id="62" w:name="_Toc58517667"/>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lastRenderedPageBreak/>
        <w:t>★</w:t>
      </w:r>
      <w:r>
        <w:rPr>
          <w:rFonts w:ascii="宋体" w:hAnsi="宋体" w:hint="eastAsia"/>
          <w:color w:val="000000"/>
          <w:sz w:val="28"/>
          <w:szCs w:val="28"/>
        </w:rPr>
        <w:t xml:space="preserve">4.2  </w:t>
      </w:r>
      <w:r>
        <w:rPr>
          <w:rFonts w:ascii="宋体" w:hAnsi="宋体" w:hint="eastAsia"/>
          <w:color w:val="000000"/>
          <w:sz w:val="28"/>
          <w:szCs w:val="28"/>
        </w:rPr>
        <w:t>转让方应向受让方交付《债权文件清单》（附</w:t>
      </w:r>
      <w:r>
        <w:rPr>
          <w:rFonts w:ascii="宋体" w:hAnsi="宋体" w:hint="eastAsia"/>
          <w:color w:val="000000"/>
          <w:sz w:val="28"/>
          <w:szCs w:val="28"/>
        </w:rPr>
        <w:t>件二）中所列全部债权文件，转让方承诺相关债权文件真实、准确、完整、合法有效，无遗漏。债权文件原则上应当为原件，如因</w:t>
      </w:r>
      <w:r>
        <w:rPr>
          <w:rFonts w:ascii="宋体" w:hAnsi="宋体" w:hint="eastAsia"/>
          <w:sz w:val="28"/>
          <w:szCs w:val="28"/>
        </w:rPr>
        <w:t>转让方受让债权时亦未获得相关文件原件</w:t>
      </w:r>
      <w:r>
        <w:rPr>
          <w:rFonts w:ascii="宋体" w:hAnsi="宋体" w:hint="eastAsia"/>
          <w:color w:val="000000"/>
          <w:sz w:val="28"/>
          <w:szCs w:val="28"/>
        </w:rPr>
        <w:t>等原因无法向受让方提供债权文件原件，</w:t>
      </w:r>
      <w:r>
        <w:rPr>
          <w:rFonts w:ascii="宋体" w:hAnsi="宋体" w:hint="eastAsia"/>
          <w:sz w:val="28"/>
          <w:szCs w:val="28"/>
        </w:rPr>
        <w:t>转让方应努力协助受让方降低因该等文件原件缺失而可能遭受的损害，</w:t>
      </w:r>
      <w:r>
        <w:rPr>
          <w:rFonts w:ascii="宋体" w:hAnsi="宋体" w:hint="eastAsia"/>
          <w:color w:val="000000"/>
          <w:sz w:val="28"/>
          <w:szCs w:val="28"/>
        </w:rPr>
        <w:t>经受让方书面同意，可以交付加盖公章的复印件</w:t>
      </w:r>
      <w:r>
        <w:rPr>
          <w:rFonts w:ascii="宋体" w:hAnsi="宋体" w:hint="eastAsia"/>
          <w:sz w:val="28"/>
          <w:szCs w:val="28"/>
        </w:rPr>
        <w:t>。</w:t>
      </w:r>
      <w:r>
        <w:rPr>
          <w:rFonts w:ascii="宋体" w:hAnsi="宋体" w:hint="eastAsia"/>
          <w:color w:val="000000"/>
          <w:sz w:val="28"/>
          <w:szCs w:val="28"/>
        </w:rPr>
        <w:t>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w:t>
      </w:r>
      <w:r>
        <w:rPr>
          <w:rFonts w:ascii="宋体" w:hAnsi="宋体" w:hint="eastAsia"/>
          <w:color w:val="000000"/>
          <w:sz w:val="28"/>
          <w:szCs w:val="28"/>
        </w:rPr>
        <w:t>10</w:t>
      </w:r>
      <w:r>
        <w:rPr>
          <w:rFonts w:ascii="宋体" w:hAnsi="宋体" w:hint="eastAsia"/>
          <w:color w:val="000000"/>
          <w:sz w:val="28"/>
          <w:szCs w:val="28"/>
        </w:rPr>
        <w:t>个</w:t>
      </w:r>
      <w:r>
        <w:rPr>
          <w:rFonts w:ascii="宋体" w:hAnsi="宋体" w:hint="eastAsia"/>
          <w:color w:val="000000"/>
          <w:sz w:val="28"/>
          <w:szCs w:val="28"/>
        </w:rPr>
        <w:t>工作日内补充上述文件的原件或经受让方认可的加盖公章的复印件。</w:t>
      </w:r>
    </w:p>
    <w:p w:rsidR="00000000" w:rsidRDefault="0067228F">
      <w:pPr>
        <w:pStyle w:val="NormalJustified"/>
        <w:widowControl w:val="0"/>
        <w:spacing w:line="580" w:lineRule="exact"/>
        <w:ind w:firstLineChars="200" w:firstLine="560"/>
        <w:rPr>
          <w:rFonts w:ascii="宋体" w:hAnsi="宋体" w:hint="eastAsia"/>
          <w:color w:val="000000"/>
          <w:sz w:val="28"/>
          <w:szCs w:val="28"/>
        </w:rPr>
      </w:pPr>
    </w:p>
    <w:p w:rsidR="00000000" w:rsidRDefault="0067228F">
      <w:pPr>
        <w:pStyle w:val="NormalJustified"/>
        <w:widowControl w:val="0"/>
        <w:spacing w:line="580" w:lineRule="exact"/>
        <w:ind w:firstLineChars="200" w:firstLine="562"/>
        <w:rPr>
          <w:rFonts w:ascii="宋体" w:hAnsi="宋体" w:hint="eastAsia"/>
          <w:b/>
          <w:color w:val="000000"/>
          <w:sz w:val="28"/>
          <w:szCs w:val="28"/>
        </w:rPr>
      </w:pPr>
      <w:r>
        <w:rPr>
          <w:rFonts w:ascii="宋体" w:hAnsi="宋体" w:hint="eastAsia"/>
          <w:b/>
          <w:sz w:val="28"/>
          <w:szCs w:val="28"/>
        </w:rPr>
        <w:t>第五条</w:t>
      </w:r>
      <w:r>
        <w:rPr>
          <w:rFonts w:ascii="宋体" w:hAnsi="宋体" w:hint="eastAsia"/>
          <w:b/>
          <w:sz w:val="28"/>
          <w:szCs w:val="28"/>
        </w:rPr>
        <w:t xml:space="preserve">  </w:t>
      </w:r>
      <w:r>
        <w:rPr>
          <w:rFonts w:ascii="宋体" w:hAnsi="宋体" w:hint="eastAsia"/>
          <w:b/>
          <w:color w:val="000000"/>
          <w:sz w:val="28"/>
          <w:szCs w:val="28"/>
        </w:rPr>
        <w:t>过渡期安排</w:t>
      </w:r>
    </w:p>
    <w:p w:rsidR="00000000" w:rsidRDefault="0067228F">
      <w:pPr>
        <w:widowControl w:val="0"/>
        <w:snapToGrid w:val="0"/>
        <w:spacing w:line="580" w:lineRule="exact"/>
        <w:ind w:left="360" w:firstLineChars="73" w:firstLine="205"/>
        <w:jc w:val="both"/>
        <w:rPr>
          <w:rFonts w:ascii="宋体" w:hAnsi="宋体"/>
          <w:b/>
          <w:color w:val="000000"/>
          <w:sz w:val="28"/>
          <w:szCs w:val="28"/>
        </w:rPr>
      </w:pPr>
      <w:r>
        <w:rPr>
          <w:rFonts w:ascii="宋体" w:hAnsi="宋体" w:cs="宋体" w:hint="eastAsia"/>
          <w:b/>
          <w:bCs/>
          <w:sz w:val="28"/>
          <w:szCs w:val="28"/>
        </w:rPr>
        <w:t>★</w:t>
      </w:r>
      <w:r>
        <w:rPr>
          <w:rFonts w:ascii="宋体" w:hAnsi="宋体" w:hint="eastAsia"/>
          <w:b/>
          <w:color w:val="000000"/>
          <w:sz w:val="28"/>
          <w:szCs w:val="28"/>
        </w:rPr>
        <w:t xml:space="preserve">5.1  </w:t>
      </w:r>
      <w:r>
        <w:rPr>
          <w:rFonts w:ascii="宋体" w:hAnsi="宋体"/>
          <w:b/>
          <w:color w:val="000000"/>
          <w:sz w:val="28"/>
          <w:szCs w:val="28"/>
        </w:rPr>
        <w:t>过渡期的</w:t>
      </w:r>
      <w:r>
        <w:rPr>
          <w:rFonts w:ascii="宋体" w:hAnsi="宋体" w:hint="eastAsia"/>
          <w:b/>
          <w:color w:val="000000"/>
          <w:sz w:val="28"/>
          <w:szCs w:val="28"/>
        </w:rPr>
        <w:t>债权</w:t>
      </w:r>
      <w:r>
        <w:rPr>
          <w:rFonts w:ascii="宋体" w:hAnsi="宋体"/>
          <w:b/>
          <w:color w:val="000000"/>
          <w:sz w:val="28"/>
          <w:szCs w:val="28"/>
        </w:rPr>
        <w:t>管理</w:t>
      </w:r>
    </w:p>
    <w:p w:rsidR="00000000" w:rsidRDefault="0067228F">
      <w:pPr>
        <w:snapToGrid w:val="0"/>
        <w:spacing w:line="580" w:lineRule="exact"/>
        <w:ind w:firstLineChars="200" w:firstLine="560"/>
        <w:jc w:val="both"/>
        <w:rPr>
          <w:rFonts w:ascii="宋体" w:hAnsi="宋体"/>
          <w:color w:val="000000"/>
          <w:sz w:val="28"/>
          <w:szCs w:val="28"/>
        </w:rPr>
      </w:pPr>
      <w:r>
        <w:rPr>
          <w:rFonts w:ascii="宋体" w:hAnsi="宋体" w:cs="宋体" w:hint="eastAsia"/>
          <w:bCs/>
          <w:sz w:val="28"/>
          <w:szCs w:val="28"/>
        </w:rPr>
        <w:t>（</w:t>
      </w:r>
      <w:r>
        <w:rPr>
          <w:rFonts w:ascii="宋体" w:hAnsi="宋体" w:cs="宋体" w:hint="eastAsia"/>
          <w:bCs/>
          <w:sz w:val="28"/>
          <w:szCs w:val="28"/>
        </w:rPr>
        <w:t>1</w:t>
      </w:r>
      <w:r>
        <w:rPr>
          <w:rFonts w:ascii="宋体" w:hAnsi="宋体" w:cs="宋体" w:hint="eastAsia"/>
          <w:bCs/>
          <w:sz w:val="28"/>
          <w:szCs w:val="28"/>
        </w:rPr>
        <w:t>）</w:t>
      </w:r>
      <w:r>
        <w:rPr>
          <w:rFonts w:ascii="宋体" w:hAnsi="宋体"/>
          <w:color w:val="000000"/>
          <w:sz w:val="28"/>
          <w:szCs w:val="28"/>
        </w:rPr>
        <w:t>自基准日（不含该日）起至</w:t>
      </w:r>
      <w:r>
        <w:rPr>
          <w:rFonts w:ascii="宋体" w:hAnsi="宋体" w:hint="eastAsia"/>
          <w:color w:val="000000"/>
          <w:sz w:val="28"/>
          <w:szCs w:val="28"/>
        </w:rPr>
        <w:t>转让</w:t>
      </w:r>
      <w:r>
        <w:rPr>
          <w:rFonts w:ascii="宋体" w:hAnsi="宋体"/>
          <w:color w:val="000000"/>
          <w:sz w:val="28"/>
          <w:szCs w:val="28"/>
        </w:rPr>
        <w:t>日的期间内，转让方应在遵守所有相关的中国法律、法规的规定以及本协议约定的前提下，按照基准日前转让方对资产包中的</w:t>
      </w:r>
      <w:r>
        <w:rPr>
          <w:rFonts w:ascii="宋体" w:hAnsi="宋体" w:hint="eastAsia"/>
          <w:color w:val="000000"/>
          <w:sz w:val="28"/>
          <w:szCs w:val="28"/>
        </w:rPr>
        <w:t>债权</w:t>
      </w:r>
      <w:r>
        <w:rPr>
          <w:rFonts w:ascii="宋体" w:hAnsi="宋体"/>
          <w:color w:val="000000"/>
          <w:sz w:val="28"/>
          <w:szCs w:val="28"/>
        </w:rPr>
        <w:t>进行管理和处置的标准继续管理和处置该等</w:t>
      </w:r>
      <w:r>
        <w:rPr>
          <w:rFonts w:ascii="宋体" w:hAnsi="宋体" w:hint="eastAsia"/>
          <w:color w:val="000000"/>
          <w:sz w:val="28"/>
          <w:szCs w:val="28"/>
        </w:rPr>
        <w:t>债权</w:t>
      </w:r>
      <w:r>
        <w:rPr>
          <w:rFonts w:ascii="宋体" w:hAnsi="宋体"/>
          <w:color w:val="000000"/>
          <w:sz w:val="28"/>
          <w:szCs w:val="28"/>
        </w:rPr>
        <w:t>。</w:t>
      </w:r>
    </w:p>
    <w:p w:rsidR="00000000" w:rsidRDefault="0067228F" w:rsidP="0047368D">
      <w:pPr>
        <w:snapToGrid w:val="0"/>
        <w:spacing w:line="580" w:lineRule="exact"/>
        <w:ind w:firstLineChars="202" w:firstLine="566"/>
        <w:jc w:val="both"/>
        <w:rPr>
          <w:rFonts w:ascii="宋体" w:hAnsi="宋体" w:hint="eastAsia"/>
          <w:color w:val="000000"/>
          <w:sz w:val="28"/>
          <w:szCs w:val="28"/>
        </w:rPr>
      </w:pPr>
      <w:r>
        <w:rPr>
          <w:rFonts w:ascii="宋体" w:hAnsi="宋体" w:cs="宋体" w:hint="eastAsia"/>
          <w:bCs/>
          <w:sz w:val="28"/>
          <w:szCs w:val="28"/>
        </w:rPr>
        <w:t>（</w:t>
      </w:r>
      <w:r>
        <w:rPr>
          <w:rFonts w:ascii="宋体" w:hAnsi="宋体" w:cs="宋体" w:hint="eastAsia"/>
          <w:bCs/>
          <w:sz w:val="28"/>
          <w:szCs w:val="28"/>
        </w:rPr>
        <w:t>2</w:t>
      </w:r>
      <w:r>
        <w:rPr>
          <w:rFonts w:ascii="宋体" w:hAnsi="宋体" w:cs="宋体" w:hint="eastAsia"/>
          <w:bCs/>
          <w:sz w:val="28"/>
          <w:szCs w:val="28"/>
        </w:rPr>
        <w:t>）</w:t>
      </w:r>
      <w:r>
        <w:rPr>
          <w:rFonts w:ascii="宋体" w:hAnsi="宋体"/>
          <w:color w:val="000000"/>
          <w:sz w:val="28"/>
          <w:szCs w:val="28"/>
        </w:rPr>
        <w:t>自</w:t>
      </w:r>
      <w:r>
        <w:rPr>
          <w:rFonts w:ascii="宋体" w:hAnsi="宋体" w:hint="eastAsia"/>
          <w:color w:val="000000"/>
          <w:sz w:val="28"/>
          <w:szCs w:val="28"/>
        </w:rPr>
        <w:t>转让</w:t>
      </w:r>
      <w:r>
        <w:rPr>
          <w:rFonts w:ascii="宋体" w:hAnsi="宋体"/>
          <w:color w:val="000000"/>
          <w:sz w:val="28"/>
          <w:szCs w:val="28"/>
        </w:rPr>
        <w:t>日次日起至交割日（不含该日）的期间内，转让方除对</w:t>
      </w:r>
      <w:r>
        <w:rPr>
          <w:rFonts w:ascii="宋体" w:hAnsi="宋体" w:hint="eastAsia"/>
          <w:color w:val="000000"/>
          <w:sz w:val="28"/>
          <w:szCs w:val="28"/>
        </w:rPr>
        <w:t>债权</w:t>
      </w:r>
      <w:r>
        <w:rPr>
          <w:rFonts w:ascii="宋体" w:hAnsi="宋体"/>
          <w:color w:val="000000"/>
          <w:sz w:val="28"/>
          <w:szCs w:val="28"/>
        </w:rPr>
        <w:t>根据以往的管理方式进行管理外，不应进行任何主动处置，但因发生</w:t>
      </w:r>
      <w:r>
        <w:rPr>
          <w:rFonts w:ascii="宋体" w:hAnsi="宋体" w:hint="eastAsia"/>
          <w:color w:val="000000"/>
          <w:sz w:val="28"/>
          <w:szCs w:val="28"/>
        </w:rPr>
        <w:t>本条第（</w:t>
      </w:r>
      <w:r>
        <w:rPr>
          <w:rFonts w:ascii="宋体" w:hAnsi="宋体" w:hint="eastAsia"/>
          <w:color w:val="000000"/>
          <w:sz w:val="28"/>
          <w:szCs w:val="28"/>
        </w:rPr>
        <w:t>4</w:t>
      </w:r>
      <w:r>
        <w:rPr>
          <w:rFonts w:ascii="宋体" w:hAnsi="宋体" w:hint="eastAsia"/>
          <w:color w:val="000000"/>
          <w:sz w:val="28"/>
          <w:szCs w:val="28"/>
        </w:rPr>
        <w:t>）项</w:t>
      </w:r>
      <w:r>
        <w:rPr>
          <w:rFonts w:ascii="宋体" w:hAnsi="宋体"/>
          <w:color w:val="000000"/>
          <w:sz w:val="28"/>
          <w:szCs w:val="28"/>
        </w:rPr>
        <w:t>约定的情形而进行处置的除外。</w:t>
      </w:r>
    </w:p>
    <w:p w:rsidR="00000000" w:rsidRDefault="0067228F">
      <w:pPr>
        <w:spacing w:line="580" w:lineRule="exact"/>
        <w:ind w:firstLineChars="200" w:firstLine="560"/>
        <w:jc w:val="both"/>
        <w:rPr>
          <w:rFonts w:ascii="宋体" w:hAnsi="宋体" w:hint="eastAsia"/>
          <w:color w:val="000000"/>
          <w:sz w:val="28"/>
          <w:szCs w:val="28"/>
        </w:rPr>
      </w:pPr>
      <w:r>
        <w:rPr>
          <w:rFonts w:ascii="宋体" w:hAnsi="宋体" w:cs="宋体" w:hint="eastAsia"/>
          <w:bCs/>
          <w:sz w:val="28"/>
          <w:szCs w:val="28"/>
        </w:rPr>
        <w:t>（</w:t>
      </w:r>
      <w:r>
        <w:rPr>
          <w:rFonts w:ascii="宋体" w:hAnsi="宋体" w:cs="宋体" w:hint="eastAsia"/>
          <w:bCs/>
          <w:sz w:val="28"/>
          <w:szCs w:val="28"/>
        </w:rPr>
        <w:t>3</w:t>
      </w:r>
      <w:r>
        <w:rPr>
          <w:rFonts w:ascii="宋体" w:hAnsi="宋体" w:cs="宋体" w:hint="eastAsia"/>
          <w:bCs/>
          <w:sz w:val="28"/>
          <w:szCs w:val="28"/>
        </w:rPr>
        <w:t>）</w:t>
      </w:r>
      <w:r>
        <w:rPr>
          <w:rFonts w:ascii="宋体" w:hAnsi="宋体" w:hint="eastAsia"/>
          <w:color w:val="000000"/>
          <w:sz w:val="28"/>
          <w:szCs w:val="28"/>
        </w:rPr>
        <w:t>在过渡期内，转让方应对债权涉</w:t>
      </w:r>
      <w:r>
        <w:rPr>
          <w:rFonts w:ascii="宋体" w:hAnsi="宋体" w:hint="eastAsia"/>
          <w:color w:val="000000"/>
          <w:sz w:val="28"/>
          <w:szCs w:val="28"/>
        </w:rPr>
        <w:t>及相应</w:t>
      </w:r>
      <w:r>
        <w:rPr>
          <w:rFonts w:ascii="宋体" w:hAnsi="宋体" w:hint="eastAsia"/>
          <w:color w:val="000000"/>
          <w:sz w:val="28"/>
          <w:szCs w:val="28"/>
        </w:rPr>
        <w:t>执行时效、</w:t>
      </w:r>
      <w:r>
        <w:rPr>
          <w:rFonts w:ascii="宋体" w:hAnsi="宋体" w:hint="eastAsia"/>
          <w:color w:val="000000"/>
          <w:sz w:val="28"/>
          <w:szCs w:val="28"/>
        </w:rPr>
        <w:t>诉讼时效和</w:t>
      </w:r>
      <w:r>
        <w:rPr>
          <w:rFonts w:ascii="宋体" w:hAnsi="宋体" w:hint="eastAsia"/>
          <w:color w:val="000000"/>
          <w:sz w:val="28"/>
          <w:szCs w:val="28"/>
        </w:rPr>
        <w:t>/</w:t>
      </w:r>
      <w:r>
        <w:rPr>
          <w:rFonts w:ascii="宋体" w:hAnsi="宋体" w:hint="eastAsia"/>
          <w:color w:val="000000"/>
          <w:sz w:val="28"/>
          <w:szCs w:val="28"/>
        </w:rPr>
        <w:t>或法定期间进行维护，但代位权和撤销权的行使除外。</w:t>
      </w:r>
    </w:p>
    <w:p w:rsidR="00000000" w:rsidRDefault="0067228F" w:rsidP="0047368D">
      <w:pPr>
        <w:snapToGrid w:val="0"/>
        <w:spacing w:line="580" w:lineRule="exact"/>
        <w:ind w:firstLineChars="202" w:firstLine="566"/>
        <w:jc w:val="both"/>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4</w:t>
      </w:r>
      <w:r>
        <w:rPr>
          <w:rFonts w:ascii="宋体" w:hAnsi="宋体" w:hint="eastAsia"/>
          <w:color w:val="000000"/>
          <w:sz w:val="28"/>
          <w:szCs w:val="28"/>
        </w:rPr>
        <w:t>）受让方确认，在合同签订日后，若转让方确有必要立即通过起诉、上诉或申请执行等司法途径维护其对债权项下债务人、担保人的合法</w:t>
      </w:r>
      <w:r>
        <w:rPr>
          <w:rFonts w:ascii="宋体" w:hAnsi="宋体" w:hint="eastAsia"/>
          <w:color w:val="000000"/>
          <w:sz w:val="28"/>
          <w:szCs w:val="28"/>
        </w:rPr>
        <w:lastRenderedPageBreak/>
        <w:t>权利或排除侵权损害的，转让方应在书面或口头告知受让方拟采取的权利维护方式及理由后，经受让方同意而立即采取合理行动。</w:t>
      </w:r>
    </w:p>
    <w:p w:rsidR="00000000" w:rsidRDefault="0067228F">
      <w:pPr>
        <w:widowControl w:val="0"/>
        <w:snapToGrid w:val="0"/>
        <w:spacing w:line="580" w:lineRule="exact"/>
        <w:ind w:left="360" w:firstLineChars="73" w:firstLine="205"/>
        <w:jc w:val="both"/>
        <w:rPr>
          <w:rFonts w:ascii="宋体" w:hAnsi="宋体" w:cs="宋体"/>
          <w:b/>
          <w:bCs/>
          <w:sz w:val="28"/>
          <w:szCs w:val="28"/>
        </w:rPr>
      </w:pPr>
      <w:r>
        <w:rPr>
          <w:rFonts w:ascii="宋体" w:hAnsi="宋体" w:cs="宋体" w:hint="eastAsia"/>
          <w:b/>
          <w:bCs/>
          <w:sz w:val="28"/>
          <w:szCs w:val="28"/>
        </w:rPr>
        <w:t xml:space="preserve">5.2  </w:t>
      </w:r>
      <w:r>
        <w:rPr>
          <w:rFonts w:ascii="宋体" w:hAnsi="宋体" w:cs="宋体"/>
          <w:b/>
          <w:bCs/>
          <w:sz w:val="28"/>
          <w:szCs w:val="28"/>
        </w:rPr>
        <w:t>重大事件报告</w:t>
      </w:r>
    </w:p>
    <w:p w:rsidR="00000000" w:rsidRDefault="0067228F" w:rsidP="0047368D">
      <w:pPr>
        <w:snapToGrid w:val="0"/>
        <w:spacing w:line="580" w:lineRule="exact"/>
        <w:ind w:firstLineChars="202" w:firstLine="566"/>
        <w:rPr>
          <w:rFonts w:ascii="宋体" w:hAnsi="宋体" w:hint="eastAsia"/>
          <w:color w:val="000000"/>
          <w:sz w:val="28"/>
          <w:szCs w:val="28"/>
        </w:rPr>
      </w:pPr>
      <w:r>
        <w:rPr>
          <w:rFonts w:ascii="宋体" w:hAnsi="宋体"/>
          <w:color w:val="000000"/>
          <w:sz w:val="28"/>
          <w:szCs w:val="28"/>
        </w:rPr>
        <w:t>对于</w:t>
      </w:r>
      <w:r>
        <w:rPr>
          <w:rFonts w:ascii="宋体" w:hAnsi="宋体" w:hint="eastAsia"/>
          <w:color w:val="000000"/>
          <w:sz w:val="28"/>
          <w:szCs w:val="28"/>
        </w:rPr>
        <w:t>自本协议生效日起至交割日期间</w:t>
      </w:r>
      <w:r>
        <w:rPr>
          <w:rFonts w:ascii="宋体" w:hAnsi="宋体"/>
          <w:color w:val="000000"/>
          <w:sz w:val="28"/>
          <w:szCs w:val="28"/>
        </w:rPr>
        <w:t>发生的与本协议项下</w:t>
      </w:r>
      <w:r>
        <w:rPr>
          <w:rFonts w:ascii="宋体" w:hAnsi="宋体" w:hint="eastAsia"/>
          <w:color w:val="000000"/>
          <w:sz w:val="28"/>
          <w:szCs w:val="28"/>
        </w:rPr>
        <w:t>债权</w:t>
      </w:r>
      <w:r>
        <w:rPr>
          <w:rFonts w:ascii="宋体" w:hAnsi="宋体"/>
          <w:color w:val="000000"/>
          <w:sz w:val="28"/>
          <w:szCs w:val="28"/>
        </w:rPr>
        <w:t>有关的</w:t>
      </w:r>
      <w:r>
        <w:rPr>
          <w:rFonts w:ascii="宋体" w:hAnsi="宋体" w:hint="eastAsia"/>
          <w:color w:val="000000"/>
          <w:sz w:val="28"/>
          <w:szCs w:val="28"/>
        </w:rPr>
        <w:t>下列</w:t>
      </w:r>
      <w:r>
        <w:rPr>
          <w:rFonts w:ascii="宋体" w:hAnsi="宋体"/>
          <w:color w:val="000000"/>
          <w:sz w:val="28"/>
          <w:szCs w:val="28"/>
        </w:rPr>
        <w:t>重大事件，转让方应在获知该等事件之日起的</w:t>
      </w:r>
      <w:r>
        <w:rPr>
          <w:rFonts w:ascii="宋体" w:hAnsi="宋体"/>
          <w:color w:val="000000"/>
          <w:sz w:val="28"/>
          <w:szCs w:val="28"/>
        </w:rPr>
        <w:t>3</w:t>
      </w:r>
      <w:r>
        <w:rPr>
          <w:rFonts w:ascii="宋体" w:hAnsi="宋体"/>
          <w:color w:val="000000"/>
          <w:sz w:val="28"/>
          <w:szCs w:val="28"/>
        </w:rPr>
        <w:t>个工作日内将有关情况通知受让方。</w:t>
      </w:r>
    </w:p>
    <w:p w:rsidR="00000000" w:rsidRDefault="0067228F">
      <w:pPr>
        <w:snapToGrid w:val="0"/>
        <w:spacing w:line="580" w:lineRule="exact"/>
        <w:rPr>
          <w:rFonts w:ascii="宋体" w:hAnsi="宋体" w:hint="eastAsia"/>
          <w:color w:val="000000"/>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cs="宋体" w:hint="eastAsia"/>
          <w:bCs/>
          <w:sz w:val="28"/>
          <w:szCs w:val="28"/>
        </w:rPr>
        <w:t>1</w:t>
      </w:r>
      <w:r>
        <w:rPr>
          <w:rFonts w:ascii="宋体" w:hAnsi="宋体" w:cs="宋体" w:hint="eastAsia"/>
          <w:bCs/>
          <w:sz w:val="28"/>
          <w:szCs w:val="28"/>
        </w:rPr>
        <w:t>）</w:t>
      </w:r>
      <w:r>
        <w:rPr>
          <w:rFonts w:ascii="宋体" w:hAnsi="宋体"/>
          <w:color w:val="000000"/>
          <w:sz w:val="28"/>
          <w:szCs w:val="28"/>
        </w:rPr>
        <w:t>根据转让方的正常</w:t>
      </w:r>
      <w:r>
        <w:rPr>
          <w:rFonts w:ascii="宋体" w:hAnsi="宋体"/>
          <w:color w:val="000000"/>
          <w:sz w:val="28"/>
          <w:szCs w:val="28"/>
        </w:rPr>
        <w:t>合理的商业逻辑判断，可能导致主债权或从权利无效、诉讼时效灭失</w:t>
      </w:r>
      <w:r>
        <w:rPr>
          <w:rFonts w:ascii="宋体" w:hAnsi="宋体" w:hint="eastAsia"/>
          <w:color w:val="000000"/>
          <w:sz w:val="28"/>
          <w:szCs w:val="28"/>
        </w:rPr>
        <w:t>、</w:t>
      </w:r>
      <w:r>
        <w:rPr>
          <w:rFonts w:ascii="宋体" w:hAnsi="宋体"/>
          <w:color w:val="000000"/>
          <w:sz w:val="28"/>
          <w:szCs w:val="28"/>
        </w:rPr>
        <w:t>或</w:t>
      </w:r>
      <w:r>
        <w:rPr>
          <w:rFonts w:ascii="宋体" w:hAnsi="宋体" w:hint="eastAsia"/>
          <w:color w:val="000000"/>
          <w:sz w:val="28"/>
          <w:szCs w:val="28"/>
        </w:rPr>
        <w:t>执行时效</w:t>
      </w:r>
      <w:r>
        <w:rPr>
          <w:rFonts w:ascii="宋体" w:hAnsi="宋体"/>
          <w:color w:val="000000"/>
          <w:sz w:val="28"/>
          <w:szCs w:val="28"/>
        </w:rPr>
        <w:t>灭失的情形；</w:t>
      </w:r>
    </w:p>
    <w:p w:rsidR="00000000" w:rsidRDefault="0067228F">
      <w:pPr>
        <w:tabs>
          <w:tab w:val="left" w:pos="567"/>
        </w:tabs>
        <w:spacing w:line="580" w:lineRule="exact"/>
        <w:rPr>
          <w:rFonts w:ascii="宋体" w:hAnsi="宋体" w:hint="eastAsia"/>
          <w:color w:val="000000"/>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cs="宋体" w:hint="eastAsia"/>
          <w:bCs/>
          <w:sz w:val="28"/>
          <w:szCs w:val="28"/>
        </w:rPr>
        <w:t>2</w:t>
      </w:r>
      <w:r>
        <w:rPr>
          <w:rFonts w:ascii="宋体" w:hAnsi="宋体" w:cs="宋体" w:hint="eastAsia"/>
          <w:bCs/>
          <w:sz w:val="28"/>
          <w:szCs w:val="28"/>
        </w:rPr>
        <w:t>）</w:t>
      </w:r>
      <w:r>
        <w:rPr>
          <w:rFonts w:ascii="宋体" w:hAnsi="宋体" w:hint="eastAsia"/>
          <w:color w:val="000000"/>
          <w:sz w:val="28"/>
          <w:szCs w:val="28"/>
        </w:rPr>
        <w:t>债务人、担保人被宣告破产、吊销营业执照、注销登记或被撤销、关闭；</w:t>
      </w:r>
    </w:p>
    <w:p w:rsidR="00000000" w:rsidRDefault="0067228F">
      <w:pPr>
        <w:snapToGrid w:val="0"/>
        <w:spacing w:line="580" w:lineRule="exact"/>
        <w:rPr>
          <w:rFonts w:ascii="宋体" w:hAnsi="宋体" w:hint="eastAsia"/>
          <w:color w:val="000000"/>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cs="宋体" w:hint="eastAsia"/>
          <w:bCs/>
          <w:sz w:val="28"/>
          <w:szCs w:val="28"/>
        </w:rPr>
        <w:t>3</w:t>
      </w:r>
      <w:r>
        <w:rPr>
          <w:rFonts w:ascii="宋体" w:hAnsi="宋体" w:cs="宋体" w:hint="eastAsia"/>
          <w:bCs/>
          <w:sz w:val="28"/>
          <w:szCs w:val="28"/>
        </w:rPr>
        <w:t>）</w:t>
      </w:r>
      <w:r>
        <w:rPr>
          <w:rFonts w:ascii="宋体" w:hAnsi="宋体"/>
          <w:color w:val="000000"/>
          <w:sz w:val="28"/>
          <w:szCs w:val="28"/>
        </w:rPr>
        <w:t>因为回收而导致债权余额发生变化的情形；</w:t>
      </w:r>
    </w:p>
    <w:p w:rsidR="00000000" w:rsidRDefault="0067228F">
      <w:pPr>
        <w:snapToGrid w:val="0"/>
        <w:spacing w:line="580" w:lineRule="exact"/>
        <w:rPr>
          <w:rFonts w:ascii="宋体" w:hAnsi="宋体" w:hint="eastAsia"/>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color w:val="000000"/>
          <w:sz w:val="28"/>
          <w:szCs w:val="28"/>
        </w:rPr>
        <w:t>4</w:t>
      </w:r>
      <w:r>
        <w:rPr>
          <w:rFonts w:ascii="宋体" w:hAnsi="宋体"/>
          <w:color w:val="000000"/>
          <w:sz w:val="28"/>
          <w:szCs w:val="28"/>
        </w:rPr>
        <w:t>）</w:t>
      </w:r>
      <w:r>
        <w:rPr>
          <w:rFonts w:ascii="宋体" w:hAnsi="宋体" w:hint="eastAsia"/>
          <w:color w:val="000000"/>
          <w:sz w:val="28"/>
          <w:szCs w:val="28"/>
        </w:rPr>
        <w:t>债务人、担保人分立、合并、被出售、被收购或采取其他方式进行改制；</w:t>
      </w:r>
    </w:p>
    <w:p w:rsidR="00000000" w:rsidRDefault="0067228F">
      <w:pPr>
        <w:snapToGrid w:val="0"/>
        <w:spacing w:line="580" w:lineRule="exact"/>
        <w:rPr>
          <w:rFonts w:ascii="宋体" w:hAnsi="宋体" w:hint="eastAsia"/>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5</w:t>
      </w:r>
      <w:r>
        <w:rPr>
          <w:rFonts w:ascii="宋体" w:hAnsi="宋体"/>
          <w:color w:val="000000"/>
          <w:sz w:val="28"/>
          <w:szCs w:val="28"/>
        </w:rPr>
        <w:t>）</w:t>
      </w:r>
      <w:r>
        <w:rPr>
          <w:rFonts w:ascii="宋体" w:hAnsi="宋体" w:hint="eastAsia"/>
          <w:color w:val="000000"/>
          <w:sz w:val="28"/>
          <w:szCs w:val="28"/>
        </w:rPr>
        <w:t>相关法院或仲裁机构就转让方对债务人、担保人提起的诉讼、仲裁案件作出生效判决、裁定或裁决；</w:t>
      </w:r>
    </w:p>
    <w:p w:rsidR="00000000" w:rsidRDefault="0067228F">
      <w:pPr>
        <w:snapToGrid w:val="0"/>
        <w:spacing w:line="580" w:lineRule="exact"/>
        <w:rPr>
          <w:rFonts w:ascii="宋体" w:hAnsi="宋体" w:hint="eastAsia"/>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6</w:t>
      </w:r>
      <w:r>
        <w:rPr>
          <w:rFonts w:ascii="宋体" w:hAnsi="宋体"/>
          <w:color w:val="000000"/>
          <w:sz w:val="28"/>
          <w:szCs w:val="28"/>
        </w:rPr>
        <w:t>）</w:t>
      </w:r>
      <w:r>
        <w:rPr>
          <w:rFonts w:ascii="宋体" w:hAnsi="宋体" w:hint="eastAsia"/>
          <w:color w:val="000000"/>
          <w:sz w:val="28"/>
          <w:szCs w:val="28"/>
        </w:rPr>
        <w:t>债务人、担保人的主要资产（含抵押物、质物）被第三方申请诉讼保全或被强制执行；</w:t>
      </w:r>
    </w:p>
    <w:p w:rsidR="00000000" w:rsidRDefault="0067228F">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7</w:t>
      </w:r>
      <w:r>
        <w:rPr>
          <w:rFonts w:ascii="宋体" w:hAnsi="宋体"/>
          <w:color w:val="000000"/>
          <w:sz w:val="28"/>
          <w:szCs w:val="28"/>
        </w:rPr>
        <w:t>）足</w:t>
      </w:r>
      <w:r>
        <w:rPr>
          <w:rFonts w:ascii="宋体" w:hAnsi="宋体"/>
          <w:color w:val="000000"/>
          <w:sz w:val="28"/>
          <w:szCs w:val="28"/>
        </w:rPr>
        <w:t>以引起债权权利发生重大不利变化的其他情形</w:t>
      </w:r>
      <w:r>
        <w:rPr>
          <w:rFonts w:ascii="宋体" w:hAnsi="宋体" w:hint="eastAsia"/>
          <w:color w:val="000000"/>
          <w:sz w:val="28"/>
          <w:szCs w:val="28"/>
        </w:rPr>
        <w:t>。</w:t>
      </w:r>
    </w:p>
    <w:p w:rsidR="00000000" w:rsidRDefault="0067228F">
      <w:pPr>
        <w:widowControl w:val="0"/>
        <w:snapToGrid w:val="0"/>
        <w:spacing w:line="580" w:lineRule="exact"/>
        <w:ind w:left="568"/>
        <w:jc w:val="both"/>
        <w:rPr>
          <w:rFonts w:ascii="宋体" w:hAnsi="宋体" w:cs="宋体"/>
          <w:b/>
          <w:bCs/>
          <w:sz w:val="28"/>
          <w:szCs w:val="28"/>
        </w:rPr>
      </w:pPr>
      <w:bookmarkStart w:id="63" w:name="_Toc215480517"/>
      <w:bookmarkStart w:id="64" w:name="_Toc175985656"/>
      <w:r>
        <w:rPr>
          <w:rFonts w:ascii="宋体" w:hAnsi="宋体" w:cs="宋体" w:hint="eastAsia"/>
          <w:b/>
          <w:bCs/>
          <w:sz w:val="28"/>
          <w:szCs w:val="28"/>
        </w:rPr>
        <w:t xml:space="preserve">5.3  </w:t>
      </w:r>
      <w:r>
        <w:rPr>
          <w:rFonts w:ascii="宋体" w:hAnsi="宋体" w:cs="宋体"/>
          <w:b/>
          <w:bCs/>
          <w:sz w:val="28"/>
          <w:szCs w:val="28"/>
        </w:rPr>
        <w:t>受让方的参与</w:t>
      </w:r>
      <w:bookmarkEnd w:id="63"/>
      <w:bookmarkEnd w:id="64"/>
    </w:p>
    <w:p w:rsidR="00000000" w:rsidRDefault="0067228F">
      <w:pPr>
        <w:tabs>
          <w:tab w:val="left" w:pos="0"/>
        </w:tabs>
        <w:snapToGrid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生效日次日起至交割日（不含该日）的期间内，受让方在不向转让方收取</w:t>
      </w:r>
      <w:r>
        <w:rPr>
          <w:rFonts w:ascii="宋体" w:hAnsi="宋体" w:hint="eastAsia"/>
          <w:color w:val="000000"/>
          <w:sz w:val="28"/>
          <w:szCs w:val="28"/>
        </w:rPr>
        <w:t>费用</w:t>
      </w:r>
      <w:r>
        <w:rPr>
          <w:rFonts w:ascii="宋体" w:hAnsi="宋体"/>
          <w:color w:val="000000"/>
          <w:sz w:val="28"/>
          <w:szCs w:val="28"/>
        </w:rPr>
        <w:t>的前提下，有权参与对</w:t>
      </w:r>
      <w:r>
        <w:rPr>
          <w:rFonts w:ascii="宋体" w:hAnsi="宋体" w:hint="eastAsia"/>
          <w:color w:val="000000"/>
          <w:sz w:val="28"/>
          <w:szCs w:val="28"/>
        </w:rPr>
        <w:t>债权</w:t>
      </w:r>
      <w:r>
        <w:rPr>
          <w:rFonts w:ascii="宋体" w:hAnsi="宋体"/>
          <w:color w:val="000000"/>
          <w:sz w:val="28"/>
          <w:szCs w:val="28"/>
        </w:rPr>
        <w:t>的管理，包括但不限于派遣人员与转让方一起工作、审阅转让方持有的</w:t>
      </w:r>
      <w:r>
        <w:rPr>
          <w:rFonts w:ascii="宋体" w:hAnsi="宋体" w:hint="eastAsia"/>
          <w:color w:val="000000"/>
          <w:sz w:val="28"/>
          <w:szCs w:val="28"/>
        </w:rPr>
        <w:t>债权</w:t>
      </w:r>
      <w:r>
        <w:rPr>
          <w:rFonts w:ascii="宋体" w:hAnsi="宋体"/>
          <w:color w:val="000000"/>
          <w:sz w:val="28"/>
          <w:szCs w:val="28"/>
        </w:rPr>
        <w:t>文件等，但受让方不得干预转让方的正常业务经营。</w:t>
      </w:r>
    </w:p>
    <w:p w:rsidR="00000000" w:rsidRDefault="0067228F">
      <w:pPr>
        <w:widowControl w:val="0"/>
        <w:snapToGrid w:val="0"/>
        <w:spacing w:line="580" w:lineRule="exact"/>
        <w:ind w:firstLineChars="200" w:firstLine="560"/>
        <w:jc w:val="both"/>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w:t>
      </w:r>
      <w:r>
        <w:rPr>
          <w:rFonts w:ascii="宋体" w:hAnsi="宋体" w:hint="eastAsia"/>
          <w:color w:val="000000"/>
          <w:sz w:val="28"/>
          <w:szCs w:val="28"/>
        </w:rPr>
        <w:t>，</w:t>
      </w:r>
      <w:r>
        <w:rPr>
          <w:rFonts w:ascii="宋体" w:hAnsi="宋体"/>
          <w:color w:val="000000"/>
          <w:sz w:val="28"/>
          <w:szCs w:val="28"/>
        </w:rPr>
        <w:t>受让</w:t>
      </w:r>
      <w:r>
        <w:rPr>
          <w:rFonts w:ascii="宋体" w:hAnsi="宋体"/>
          <w:color w:val="000000"/>
          <w:sz w:val="28"/>
          <w:szCs w:val="28"/>
        </w:rPr>
        <w:lastRenderedPageBreak/>
        <w:t>方有权向转让方就管理和处置</w:t>
      </w:r>
      <w:r>
        <w:rPr>
          <w:rFonts w:ascii="宋体" w:hAnsi="宋体" w:hint="eastAsia"/>
          <w:color w:val="000000"/>
          <w:sz w:val="28"/>
          <w:szCs w:val="28"/>
        </w:rPr>
        <w:t>债权</w:t>
      </w:r>
      <w:r>
        <w:rPr>
          <w:rFonts w:ascii="宋体" w:hAnsi="宋体"/>
          <w:color w:val="000000"/>
          <w:sz w:val="28"/>
          <w:szCs w:val="28"/>
        </w:rPr>
        <w:t>提出书面处置方案</w:t>
      </w:r>
      <w:r>
        <w:rPr>
          <w:rFonts w:ascii="宋体" w:hAnsi="宋体" w:hint="eastAsia"/>
          <w:color w:val="000000"/>
          <w:sz w:val="28"/>
          <w:szCs w:val="28"/>
        </w:rPr>
        <w:t>。转让方应对受让方提出的处置方案给予配合。</w:t>
      </w:r>
      <w:r>
        <w:rPr>
          <w:rFonts w:ascii="宋体" w:hAnsi="宋体"/>
          <w:color w:val="000000"/>
          <w:sz w:val="28"/>
          <w:szCs w:val="28"/>
        </w:rPr>
        <w:t>转让方未</w:t>
      </w:r>
      <w:r>
        <w:rPr>
          <w:rFonts w:ascii="宋体" w:hAnsi="宋体" w:hint="eastAsia"/>
          <w:color w:val="000000"/>
          <w:sz w:val="28"/>
          <w:szCs w:val="28"/>
        </w:rPr>
        <w:t>配合</w:t>
      </w:r>
      <w:r>
        <w:rPr>
          <w:rFonts w:ascii="宋体" w:hAnsi="宋体"/>
          <w:color w:val="000000"/>
          <w:sz w:val="28"/>
          <w:szCs w:val="28"/>
        </w:rPr>
        <w:t>受让方的相关处置方案的，转让方</w:t>
      </w:r>
      <w:r>
        <w:rPr>
          <w:rFonts w:ascii="宋体" w:hAnsi="宋体" w:hint="eastAsia"/>
          <w:color w:val="000000"/>
          <w:sz w:val="28"/>
          <w:szCs w:val="28"/>
        </w:rPr>
        <w:t>应</w:t>
      </w:r>
      <w:r>
        <w:rPr>
          <w:rFonts w:ascii="宋体" w:hAnsi="宋体"/>
          <w:color w:val="000000"/>
          <w:sz w:val="28"/>
          <w:szCs w:val="28"/>
        </w:rPr>
        <w:t>就未</w:t>
      </w:r>
      <w:r>
        <w:rPr>
          <w:rFonts w:ascii="宋体" w:hAnsi="宋体" w:hint="eastAsia"/>
          <w:color w:val="000000"/>
          <w:sz w:val="28"/>
          <w:szCs w:val="28"/>
        </w:rPr>
        <w:t>配合处置方案而给</w:t>
      </w:r>
      <w:r>
        <w:rPr>
          <w:rFonts w:ascii="宋体" w:hAnsi="宋体"/>
          <w:color w:val="000000"/>
          <w:sz w:val="28"/>
          <w:szCs w:val="28"/>
        </w:rPr>
        <w:t>受让方</w:t>
      </w:r>
      <w:r>
        <w:rPr>
          <w:rFonts w:ascii="宋体" w:hAnsi="宋体" w:hint="eastAsia"/>
          <w:color w:val="000000"/>
          <w:sz w:val="28"/>
          <w:szCs w:val="28"/>
        </w:rPr>
        <w:t>带来的</w:t>
      </w:r>
      <w:r>
        <w:rPr>
          <w:rFonts w:ascii="宋体" w:hAnsi="宋体" w:hint="eastAsia"/>
          <w:color w:val="000000"/>
          <w:sz w:val="28"/>
          <w:szCs w:val="28"/>
        </w:rPr>
        <w:t>损失</w:t>
      </w:r>
      <w:r>
        <w:rPr>
          <w:rFonts w:ascii="宋体" w:hAnsi="宋体"/>
          <w:color w:val="000000"/>
          <w:sz w:val="28"/>
          <w:szCs w:val="28"/>
        </w:rPr>
        <w:t>承担</w:t>
      </w:r>
      <w:r>
        <w:rPr>
          <w:rFonts w:ascii="宋体" w:hAnsi="宋体" w:hint="eastAsia"/>
          <w:color w:val="000000"/>
          <w:sz w:val="28"/>
          <w:szCs w:val="28"/>
        </w:rPr>
        <w:t>赔偿</w:t>
      </w:r>
      <w:r>
        <w:rPr>
          <w:rFonts w:ascii="宋体" w:hAnsi="宋体"/>
          <w:color w:val="000000"/>
          <w:sz w:val="28"/>
          <w:szCs w:val="28"/>
        </w:rPr>
        <w:t>责任。</w:t>
      </w:r>
    </w:p>
    <w:p w:rsidR="00000000" w:rsidRDefault="0067228F">
      <w:pPr>
        <w:widowControl w:val="0"/>
        <w:snapToGrid w:val="0"/>
        <w:spacing w:line="580" w:lineRule="exact"/>
        <w:ind w:firstLineChars="202" w:firstLine="568"/>
        <w:jc w:val="both"/>
        <w:rPr>
          <w:rFonts w:ascii="宋体" w:hAnsi="宋体" w:cs="宋体"/>
          <w:b/>
          <w:bCs/>
          <w:sz w:val="28"/>
          <w:szCs w:val="28"/>
        </w:rPr>
      </w:pPr>
      <w:r>
        <w:rPr>
          <w:rFonts w:ascii="宋体" w:hAnsi="宋体" w:cs="宋体" w:hint="eastAsia"/>
          <w:b/>
          <w:bCs/>
          <w:sz w:val="28"/>
          <w:szCs w:val="28"/>
        </w:rPr>
        <w:t>5.4</w:t>
      </w:r>
      <w:r>
        <w:rPr>
          <w:rFonts w:ascii="宋体" w:hAnsi="宋体" w:cs="宋体" w:hint="eastAsia"/>
          <w:b/>
          <w:bCs/>
          <w:sz w:val="28"/>
          <w:szCs w:val="28"/>
        </w:rPr>
        <w:t xml:space="preserve">  </w:t>
      </w:r>
      <w:r>
        <w:rPr>
          <w:rFonts w:ascii="宋体" w:hAnsi="宋体" w:cs="宋体"/>
          <w:b/>
          <w:bCs/>
          <w:sz w:val="28"/>
          <w:szCs w:val="28"/>
        </w:rPr>
        <w:t>处置收入及处置费用</w:t>
      </w:r>
    </w:p>
    <w:p w:rsidR="00000000" w:rsidRDefault="0067228F">
      <w:pPr>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）过渡期内</w:t>
      </w:r>
      <w:r>
        <w:rPr>
          <w:rFonts w:ascii="宋体" w:hAnsi="宋体"/>
          <w:color w:val="000000"/>
          <w:sz w:val="28"/>
          <w:szCs w:val="28"/>
        </w:rPr>
        <w:t>，</w:t>
      </w:r>
      <w:r>
        <w:rPr>
          <w:rFonts w:ascii="宋体" w:hAnsi="宋体" w:hint="eastAsia"/>
          <w:color w:val="000000"/>
          <w:sz w:val="28"/>
          <w:szCs w:val="28"/>
        </w:rPr>
        <w:t>除各方另有约定外因债权维护、管理及处置而发生的任何合理费用及后果均由受让方承担。若本协议因非受让方原因被解除，转让方应全额返还受让方支付的前述费用。</w:t>
      </w:r>
    </w:p>
    <w:p w:rsidR="00000000" w:rsidRDefault="0067228F">
      <w:pPr>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color w:val="000000"/>
          <w:sz w:val="28"/>
          <w:szCs w:val="28"/>
        </w:rPr>
        <w:t>在</w:t>
      </w:r>
      <w:r>
        <w:rPr>
          <w:rFonts w:ascii="宋体" w:hAnsi="宋体" w:hint="eastAsia"/>
          <w:color w:val="000000"/>
          <w:sz w:val="28"/>
          <w:szCs w:val="28"/>
        </w:rPr>
        <w:t>过渡期内，债权所取得的现金及非现金回收（包括孳生利息及相关权利）归属受让方，</w:t>
      </w:r>
      <w:r>
        <w:rPr>
          <w:rFonts w:ascii="宋体" w:hAnsi="宋体" w:hint="eastAsia"/>
          <w:sz w:val="28"/>
          <w:szCs w:val="28"/>
        </w:rPr>
        <w:t>应于</w:t>
      </w:r>
      <w:r>
        <w:rPr>
          <w:rFonts w:ascii="宋体" w:hAnsi="宋体" w:hint="eastAsia"/>
          <w:color w:val="000000"/>
          <w:sz w:val="28"/>
          <w:szCs w:val="28"/>
        </w:rPr>
        <w:t>债权交割完毕之前</w:t>
      </w:r>
      <w:r>
        <w:rPr>
          <w:rFonts w:ascii="宋体" w:hAnsi="宋体" w:hint="eastAsia"/>
          <w:sz w:val="28"/>
          <w:szCs w:val="28"/>
        </w:rPr>
        <w:t>交付给受让方。</w:t>
      </w:r>
    </w:p>
    <w:p w:rsidR="00000000" w:rsidRDefault="0067228F">
      <w:pPr>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）转让方在债权交割完毕之前应列明基准日后对本次交割的债权进行处置实现的现金及非现金回收、发生的债权维护、管理及处置费用并附相关的证明材料。</w:t>
      </w:r>
    </w:p>
    <w:p w:rsidR="00000000" w:rsidRDefault="0067228F">
      <w:pPr>
        <w:spacing w:line="580" w:lineRule="exact"/>
        <w:ind w:firstLineChars="200" w:firstLine="560"/>
        <w:rPr>
          <w:rFonts w:ascii="宋体" w:hAnsi="宋体" w:hint="eastAsia"/>
          <w:color w:val="000000"/>
          <w:sz w:val="28"/>
          <w:szCs w:val="28"/>
        </w:rPr>
      </w:pPr>
    </w:p>
    <w:p w:rsidR="00000000" w:rsidRDefault="0067228F">
      <w:pPr>
        <w:pStyle w:val="NormalJustified"/>
        <w:widowControl w:val="0"/>
        <w:spacing w:line="580" w:lineRule="exact"/>
        <w:ind w:firstLine="585"/>
        <w:rPr>
          <w:rFonts w:ascii="宋体" w:hAnsi="宋体" w:hint="eastAsia"/>
          <w:b/>
          <w:sz w:val="28"/>
          <w:szCs w:val="28"/>
        </w:rPr>
      </w:pPr>
      <w:r>
        <w:rPr>
          <w:rFonts w:ascii="宋体" w:hAnsi="宋体" w:hint="eastAsia"/>
          <w:b/>
          <w:sz w:val="28"/>
          <w:szCs w:val="28"/>
        </w:rPr>
        <w:t>第六条</w:t>
      </w:r>
      <w:r>
        <w:rPr>
          <w:rFonts w:ascii="宋体" w:hAnsi="宋体" w:hint="eastAsia"/>
          <w:b/>
          <w:sz w:val="28"/>
          <w:szCs w:val="28"/>
        </w:rPr>
        <w:t xml:space="preserve">  </w:t>
      </w:r>
      <w:r>
        <w:rPr>
          <w:rFonts w:ascii="宋体" w:hAnsi="宋体" w:hint="eastAsia"/>
          <w:b/>
          <w:sz w:val="28"/>
          <w:szCs w:val="28"/>
        </w:rPr>
        <w:t>合作</w:t>
      </w:r>
    </w:p>
    <w:p w:rsidR="00000000" w:rsidRDefault="0067228F">
      <w:pPr>
        <w:spacing w:line="580" w:lineRule="exact"/>
        <w:ind w:firstLineChars="200" w:firstLine="562"/>
        <w:rPr>
          <w:rFonts w:ascii="宋体" w:hAnsi="宋体" w:cs="宋体" w:hint="eastAsia"/>
          <w:b/>
          <w:bCs/>
          <w:sz w:val="28"/>
          <w:szCs w:val="28"/>
        </w:rPr>
      </w:pPr>
      <w:r>
        <w:rPr>
          <w:rFonts w:ascii="宋体" w:hAnsi="宋体" w:cs="宋体" w:hint="eastAsia"/>
          <w:b/>
          <w:bCs/>
          <w:sz w:val="28"/>
          <w:szCs w:val="28"/>
        </w:rPr>
        <w:t xml:space="preserve">6.1  </w:t>
      </w:r>
      <w:r>
        <w:rPr>
          <w:rFonts w:ascii="宋体" w:hAnsi="宋体" w:cs="宋体" w:hint="eastAsia"/>
          <w:b/>
          <w:bCs/>
          <w:sz w:val="28"/>
          <w:szCs w:val="28"/>
        </w:rPr>
        <w:t>抵债</w:t>
      </w:r>
      <w:r>
        <w:rPr>
          <w:rFonts w:ascii="宋体" w:hAnsi="宋体" w:cs="宋体" w:hint="eastAsia"/>
          <w:b/>
          <w:bCs/>
          <w:sz w:val="28"/>
          <w:szCs w:val="28"/>
        </w:rPr>
        <w:t>资产和担保物的交付</w:t>
      </w:r>
    </w:p>
    <w:p w:rsidR="00000000" w:rsidRDefault="0067228F">
      <w:pPr>
        <w:spacing w:line="580" w:lineRule="exact"/>
        <w:ind w:firstLineChars="200" w:firstLine="560"/>
        <w:rPr>
          <w:rFonts w:ascii="宋体" w:hAnsi="宋体" w:hint="eastAsia"/>
          <w:b/>
          <w:sz w:val="28"/>
          <w:szCs w:val="28"/>
        </w:rPr>
      </w:pPr>
      <w:r>
        <w:rPr>
          <w:rFonts w:ascii="宋体" w:hAnsi="宋体" w:hint="eastAsia"/>
          <w:color w:val="000000"/>
          <w:sz w:val="28"/>
          <w:szCs w:val="28"/>
        </w:rPr>
        <w:t>转让方自转让日起</w:t>
      </w:r>
      <w:r>
        <w:rPr>
          <w:rFonts w:ascii="宋体" w:hAnsi="宋体" w:hint="eastAsia"/>
          <w:color w:val="000000"/>
          <w:sz w:val="28"/>
          <w:szCs w:val="28"/>
        </w:rPr>
        <w:t>[     ]</w:t>
      </w:r>
      <w:r>
        <w:rPr>
          <w:rFonts w:ascii="宋体" w:hAnsi="宋体" w:hint="eastAsia"/>
          <w:color w:val="000000"/>
          <w:sz w:val="28"/>
          <w:szCs w:val="28"/>
        </w:rPr>
        <w:t>个工作日内，将其实际占有或有效控制的抵债资产、物权担保合同项下的担保物（含代位物、代位权利等）及其孳息等全部权益转移至受让方占有或有效控制之下，并按照本协议第</w:t>
      </w:r>
      <w:r>
        <w:rPr>
          <w:rFonts w:ascii="宋体" w:hAnsi="宋体" w:hint="eastAsia"/>
          <w:color w:val="000000"/>
          <w:sz w:val="28"/>
          <w:szCs w:val="28"/>
        </w:rPr>
        <w:t>6.2</w:t>
      </w:r>
      <w:r>
        <w:rPr>
          <w:rFonts w:ascii="宋体" w:hAnsi="宋体" w:hint="eastAsia"/>
          <w:color w:val="000000"/>
          <w:sz w:val="28"/>
          <w:szCs w:val="28"/>
        </w:rPr>
        <w:t>条的规定协助办理权属变更或转移手续。</w:t>
      </w:r>
      <w:r>
        <w:rPr>
          <w:rFonts w:ascii="宋体" w:hAnsi="宋体" w:hint="eastAsia"/>
          <w:color w:val="000000"/>
          <w:sz w:val="28"/>
          <w:szCs w:val="28"/>
        </w:rPr>
        <w:t xml:space="preserve">  </w:t>
      </w:r>
    </w:p>
    <w:p w:rsidR="00000000" w:rsidRDefault="0067228F">
      <w:pPr>
        <w:widowControl w:val="0"/>
        <w:spacing w:line="580" w:lineRule="exact"/>
        <w:ind w:firstLine="562"/>
        <w:rPr>
          <w:rFonts w:ascii="宋体" w:hAnsi="宋体" w:cs="宋体" w:hint="eastAsia"/>
          <w:b/>
          <w:bCs/>
          <w:sz w:val="28"/>
          <w:szCs w:val="28"/>
        </w:rPr>
      </w:pPr>
      <w:r>
        <w:rPr>
          <w:rFonts w:ascii="宋体" w:hAnsi="宋体" w:cs="宋体" w:hint="eastAsia"/>
          <w:b/>
          <w:bCs/>
          <w:sz w:val="28"/>
          <w:szCs w:val="28"/>
        </w:rPr>
        <w:t>★</w:t>
      </w:r>
      <w:r>
        <w:rPr>
          <w:rFonts w:ascii="宋体" w:hAnsi="宋体" w:cs="宋体" w:hint="eastAsia"/>
          <w:b/>
          <w:bCs/>
          <w:sz w:val="28"/>
          <w:szCs w:val="28"/>
        </w:rPr>
        <w:t xml:space="preserve">6.2  </w:t>
      </w:r>
      <w:r>
        <w:rPr>
          <w:rFonts w:ascii="宋体" w:hAnsi="宋体" w:cs="宋体" w:hint="eastAsia"/>
          <w:b/>
          <w:bCs/>
          <w:sz w:val="28"/>
          <w:szCs w:val="28"/>
        </w:rPr>
        <w:t>权属变更及转移手续</w:t>
      </w:r>
    </w:p>
    <w:p w:rsidR="00000000" w:rsidRDefault="0067228F">
      <w:pPr>
        <w:widowControl w:val="0"/>
        <w:spacing w:line="580" w:lineRule="exact"/>
        <w:ind w:firstLine="560"/>
        <w:rPr>
          <w:rFonts w:ascii="宋体" w:hAnsi="宋体" w:hint="eastAsia"/>
          <w:color w:val="000000"/>
          <w:sz w:val="28"/>
          <w:szCs w:val="28"/>
        </w:rPr>
      </w:pPr>
      <w:r>
        <w:rPr>
          <w:rFonts w:ascii="宋体" w:hAnsi="宋体" w:hint="eastAsia"/>
          <w:color w:val="000000"/>
          <w:sz w:val="28"/>
          <w:szCs w:val="28"/>
        </w:rPr>
        <w:t>债权转让后，经受让方要求，转让方应与受让方就以下事宜进行真诚合作：</w:t>
      </w:r>
    </w:p>
    <w:p w:rsidR="00000000" w:rsidRDefault="0067228F">
      <w:pPr>
        <w:widowControl w:val="0"/>
        <w:spacing w:line="580" w:lineRule="exact"/>
        <w:rPr>
          <w:rFonts w:ascii="宋体" w:hAnsi="宋体" w:hint="eastAsia"/>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color w:val="000000"/>
          <w:sz w:val="28"/>
          <w:szCs w:val="28"/>
        </w:rPr>
        <w:t>涉及债权、抵押物、质物、抵债资产等的任何诉讼或其他法律行动</w:t>
      </w:r>
      <w:r>
        <w:rPr>
          <w:rFonts w:ascii="宋体" w:hAnsi="宋体" w:hint="eastAsia"/>
          <w:color w:val="000000"/>
          <w:sz w:val="28"/>
          <w:szCs w:val="28"/>
        </w:rPr>
        <w:t>（</w:t>
      </w:r>
      <w:r>
        <w:rPr>
          <w:rFonts w:ascii="宋体" w:hAnsi="宋体" w:hint="eastAsia"/>
          <w:color w:val="000000"/>
          <w:sz w:val="28"/>
          <w:szCs w:val="28"/>
        </w:rPr>
        <w:t>包括代表受让方提起并采取法律行动或申请财产保全，在必要的法</w:t>
      </w:r>
      <w:r>
        <w:rPr>
          <w:rFonts w:ascii="宋体" w:hAnsi="宋体" w:hint="eastAsia"/>
          <w:color w:val="000000"/>
          <w:sz w:val="28"/>
          <w:szCs w:val="28"/>
        </w:rPr>
        <w:lastRenderedPageBreak/>
        <w:t>律文件上签字盖章及</w:t>
      </w:r>
      <w:r>
        <w:rPr>
          <w:rFonts w:ascii="宋体" w:hAnsi="宋体" w:hint="eastAsia"/>
          <w:color w:val="000000"/>
          <w:sz w:val="28"/>
          <w:szCs w:val="28"/>
        </w:rPr>
        <w:t>/</w:t>
      </w:r>
      <w:r>
        <w:rPr>
          <w:rFonts w:ascii="宋体" w:hAnsi="宋体" w:hint="eastAsia"/>
          <w:color w:val="000000"/>
          <w:sz w:val="28"/>
          <w:szCs w:val="28"/>
        </w:rPr>
        <w:t>或出</w:t>
      </w:r>
      <w:r>
        <w:rPr>
          <w:rFonts w:ascii="宋体" w:hAnsi="宋体" w:hint="eastAsia"/>
          <w:color w:val="000000"/>
          <w:sz w:val="28"/>
          <w:szCs w:val="28"/>
        </w:rPr>
        <w:t>庭</w:t>
      </w:r>
      <w:r>
        <w:rPr>
          <w:rFonts w:ascii="宋体" w:hAnsi="宋体" w:hint="eastAsia"/>
          <w:color w:val="000000"/>
          <w:sz w:val="28"/>
          <w:szCs w:val="28"/>
        </w:rPr>
        <w:t>）</w:t>
      </w:r>
      <w:r>
        <w:rPr>
          <w:rFonts w:ascii="宋体" w:hAnsi="宋体" w:hint="eastAsia"/>
          <w:color w:val="000000"/>
          <w:sz w:val="28"/>
          <w:szCs w:val="28"/>
        </w:rPr>
        <w:t>；</w:t>
      </w:r>
    </w:p>
    <w:p w:rsidR="00000000" w:rsidRDefault="0067228F">
      <w:pPr>
        <w:widowControl w:val="0"/>
        <w:spacing w:line="580" w:lineRule="exact"/>
        <w:rPr>
          <w:rFonts w:ascii="宋体" w:hAnsi="宋体" w:hint="eastAsia"/>
          <w:bCs/>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color w:val="000000"/>
          <w:sz w:val="28"/>
          <w:szCs w:val="28"/>
        </w:rPr>
        <w:t>为受让方的利益而申请强制执行；</w:t>
      </w:r>
    </w:p>
    <w:p w:rsidR="00000000" w:rsidRDefault="0067228F">
      <w:pPr>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3</w:t>
      </w:r>
      <w:r>
        <w:rPr>
          <w:rFonts w:ascii="宋体" w:hAnsi="宋体" w:hint="eastAsia"/>
          <w:bCs/>
          <w:color w:val="000000"/>
          <w:sz w:val="28"/>
          <w:szCs w:val="28"/>
        </w:rPr>
        <w:t>）</w:t>
      </w:r>
      <w:r>
        <w:rPr>
          <w:rFonts w:ascii="宋体" w:hAnsi="宋体" w:hint="eastAsia"/>
          <w:bCs/>
          <w:color w:val="000000"/>
          <w:sz w:val="28"/>
          <w:szCs w:val="28"/>
        </w:rPr>
        <w:t>将抵债资产的所有权或其他依法需要办理变更或转移登记的债权变更或转移登记至受让方或受让方指定的第三方名下；</w:t>
      </w:r>
    </w:p>
    <w:p w:rsidR="00000000" w:rsidRDefault="0067228F">
      <w:pPr>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4</w:t>
      </w:r>
      <w:r>
        <w:rPr>
          <w:rFonts w:ascii="宋体" w:hAnsi="宋体" w:hint="eastAsia"/>
          <w:bCs/>
          <w:color w:val="000000"/>
          <w:sz w:val="28"/>
          <w:szCs w:val="28"/>
        </w:rPr>
        <w:t>）</w:t>
      </w:r>
      <w:r>
        <w:rPr>
          <w:rFonts w:ascii="宋体" w:hAnsi="宋体" w:hint="eastAsia"/>
          <w:bCs/>
          <w:color w:val="000000"/>
          <w:sz w:val="28"/>
          <w:szCs w:val="28"/>
        </w:rPr>
        <w:t>根据实际情况，将债权所涉及的诉讼主体或申请执行主体变更（包括中止诉讼、中止执行的案件）至受让方或受让方指定的第三方名下；</w:t>
      </w:r>
    </w:p>
    <w:p w:rsidR="00000000" w:rsidRDefault="0067228F">
      <w:pPr>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5</w:t>
      </w:r>
      <w:r>
        <w:rPr>
          <w:rFonts w:ascii="宋体" w:hAnsi="宋体" w:hint="eastAsia"/>
          <w:bCs/>
          <w:color w:val="000000"/>
          <w:sz w:val="28"/>
          <w:szCs w:val="28"/>
        </w:rPr>
        <w:t>）</w:t>
      </w:r>
      <w:r>
        <w:rPr>
          <w:rFonts w:ascii="宋体" w:hAnsi="宋体" w:hint="eastAsia"/>
          <w:bCs/>
          <w:color w:val="000000"/>
          <w:sz w:val="28"/>
          <w:szCs w:val="28"/>
        </w:rPr>
        <w:t>根据实际情况，将物权担保合同项下的需要办理变更或转移登记的质权、抵押权变更或转移登记至受让方或受让方定的第三方名下；</w:t>
      </w:r>
    </w:p>
    <w:p w:rsidR="00000000" w:rsidRDefault="0067228F">
      <w:pPr>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6</w:t>
      </w:r>
      <w:r>
        <w:rPr>
          <w:rFonts w:ascii="宋体" w:hAnsi="宋体" w:hint="eastAsia"/>
          <w:bCs/>
          <w:color w:val="000000"/>
          <w:sz w:val="28"/>
          <w:szCs w:val="28"/>
        </w:rPr>
        <w:t>）</w:t>
      </w:r>
      <w:r>
        <w:rPr>
          <w:rFonts w:ascii="宋体" w:hAnsi="宋体" w:hint="eastAsia"/>
          <w:bCs/>
          <w:color w:val="000000"/>
          <w:sz w:val="28"/>
          <w:szCs w:val="28"/>
        </w:rPr>
        <w:t>除上述各项外，为完善受让方对一项或多项债权的权益和其他权</w:t>
      </w:r>
      <w:r>
        <w:rPr>
          <w:rFonts w:ascii="宋体" w:hAnsi="宋体" w:hint="eastAsia"/>
          <w:bCs/>
          <w:color w:val="000000"/>
          <w:sz w:val="28"/>
          <w:szCs w:val="28"/>
        </w:rPr>
        <w:t>益而协助受让方办理相关的备案、登记或其他手续。</w:t>
      </w:r>
    </w:p>
    <w:p w:rsidR="00000000" w:rsidRDefault="0067228F">
      <w:pPr>
        <w:widowControl w:val="0"/>
        <w:spacing w:line="580" w:lineRule="exact"/>
        <w:ind w:firstLineChars="200" w:firstLine="560"/>
        <w:rPr>
          <w:rFonts w:ascii="宋体" w:hAnsi="宋体" w:hint="eastAsia"/>
          <w:bCs/>
          <w:color w:val="000000"/>
          <w:sz w:val="28"/>
          <w:szCs w:val="28"/>
        </w:rPr>
      </w:pPr>
      <w:r>
        <w:rPr>
          <w:rFonts w:ascii="宋体" w:hAnsi="宋体" w:hint="eastAsia"/>
          <w:color w:val="000000"/>
          <w:sz w:val="28"/>
          <w:szCs w:val="28"/>
        </w:rPr>
        <w:t>经受让方要求</w:t>
      </w:r>
      <w:r>
        <w:rPr>
          <w:rFonts w:ascii="宋体" w:hAnsi="宋体" w:hint="eastAsia"/>
          <w:color w:val="000000"/>
          <w:sz w:val="28"/>
          <w:szCs w:val="28"/>
        </w:rPr>
        <w:t>,</w:t>
      </w:r>
      <w:r>
        <w:rPr>
          <w:rFonts w:ascii="宋体" w:hAnsi="宋体" w:hint="eastAsia"/>
          <w:bCs/>
          <w:color w:val="000000"/>
          <w:sz w:val="28"/>
          <w:szCs w:val="28"/>
        </w:rPr>
        <w:t>为进一步证明债权已转让给受让方，或</w:t>
      </w:r>
      <w:r>
        <w:rPr>
          <w:rFonts w:ascii="宋体" w:hAnsi="宋体" w:hint="eastAsia"/>
          <w:color w:val="000000"/>
          <w:sz w:val="28"/>
          <w:szCs w:val="28"/>
        </w:rPr>
        <w:t>受让方在处置债权过程中需转让方配合的其他事项，转让方应立即签署、盖章并向受让方交付受让方可能要求的必要的文件及受让方要求的必要的协助。</w:t>
      </w:r>
    </w:p>
    <w:p w:rsidR="00000000" w:rsidRDefault="0067228F">
      <w:pPr>
        <w:spacing w:line="580" w:lineRule="exact"/>
        <w:rPr>
          <w:rFonts w:ascii="宋体" w:hAnsi="宋体" w:hint="eastAsia"/>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 xml:space="preserve">6.3 </w:t>
      </w:r>
      <w:r>
        <w:rPr>
          <w:rFonts w:ascii="宋体" w:hAnsi="宋体" w:hint="eastAsia"/>
          <w:bCs/>
          <w:color w:val="000000"/>
          <w:sz w:val="28"/>
          <w:szCs w:val="28"/>
        </w:rPr>
        <w:t xml:space="preserve"> </w:t>
      </w:r>
      <w:r>
        <w:rPr>
          <w:rFonts w:ascii="宋体" w:hAnsi="宋体" w:hint="eastAsia"/>
          <w:bCs/>
          <w:color w:val="000000"/>
          <w:sz w:val="28"/>
          <w:szCs w:val="28"/>
        </w:rPr>
        <w:t>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cs="宋体" w:hint="eastAsia"/>
          <w:sz w:val="28"/>
          <w:szCs w:val="28"/>
        </w:rPr>
        <w:t>★</w:t>
      </w:r>
      <w:r>
        <w:rPr>
          <w:rFonts w:ascii="宋体" w:hAnsi="宋体" w:hint="eastAsia"/>
          <w:bCs/>
          <w:color w:val="000000"/>
          <w:sz w:val="28"/>
          <w:szCs w:val="28"/>
        </w:rPr>
        <w:t>6.4</w:t>
      </w:r>
      <w:r>
        <w:rPr>
          <w:rFonts w:ascii="宋体" w:hAnsi="宋体" w:hint="eastAsia"/>
          <w:bCs/>
          <w:color w:val="000000"/>
          <w:sz w:val="28"/>
          <w:szCs w:val="28"/>
        </w:rPr>
        <w:t xml:space="preserve">  </w:t>
      </w:r>
      <w:r>
        <w:rPr>
          <w:rFonts w:ascii="宋体" w:hAnsi="宋体" w:hint="eastAsia"/>
          <w:bCs/>
          <w:color w:val="000000"/>
          <w:sz w:val="28"/>
          <w:szCs w:val="28"/>
        </w:rPr>
        <w:t>债权转让后，转让方应在收到债务人的还款，及与债权或担保物有关的</w:t>
      </w:r>
      <w:r>
        <w:rPr>
          <w:rFonts w:ascii="宋体" w:hAnsi="宋体" w:hint="eastAsia"/>
          <w:bCs/>
          <w:color w:val="000000"/>
          <w:sz w:val="28"/>
          <w:szCs w:val="28"/>
        </w:rPr>
        <w:t>任何帐单、发票、信函或其他文件后，立即转交给受让方。</w:t>
      </w:r>
    </w:p>
    <w:p w:rsidR="00000000" w:rsidRDefault="0067228F">
      <w:pPr>
        <w:spacing w:line="580" w:lineRule="exact"/>
        <w:rPr>
          <w:rFonts w:ascii="宋体" w:hAnsi="宋体" w:hint="eastAsia"/>
          <w:color w:val="000000"/>
          <w:sz w:val="28"/>
          <w:szCs w:val="28"/>
        </w:rPr>
      </w:pPr>
      <w:r>
        <w:rPr>
          <w:rFonts w:ascii="宋体" w:hAnsi="宋体" w:hint="eastAsia"/>
          <w:color w:val="000000"/>
          <w:sz w:val="28"/>
          <w:szCs w:val="28"/>
        </w:rPr>
        <w:t xml:space="preserve">    </w:t>
      </w:r>
      <w:r>
        <w:rPr>
          <w:rFonts w:ascii="宋体" w:hAnsi="宋体" w:hint="eastAsia"/>
          <w:b/>
          <w:sz w:val="28"/>
          <w:szCs w:val="28"/>
        </w:rPr>
        <w:t>6</w:t>
      </w:r>
      <w:r>
        <w:rPr>
          <w:rFonts w:ascii="宋体" w:hAnsi="宋体" w:hint="eastAsia"/>
          <w:b/>
          <w:color w:val="000000"/>
          <w:sz w:val="28"/>
          <w:szCs w:val="28"/>
        </w:rPr>
        <w:t xml:space="preserve">.5  </w:t>
      </w:r>
      <w:r>
        <w:rPr>
          <w:rFonts w:ascii="宋体" w:hAnsi="宋体" w:hint="eastAsia"/>
          <w:b/>
          <w:color w:val="000000"/>
          <w:sz w:val="28"/>
          <w:szCs w:val="28"/>
        </w:rPr>
        <w:t>服务合同项下权利义务的转移</w:t>
      </w:r>
    </w:p>
    <w:p w:rsidR="00000000" w:rsidRDefault="0067228F">
      <w:pPr>
        <w:pStyle w:val="NormalJustified"/>
        <w:widowControl w:val="0"/>
        <w:rPr>
          <w:rFonts w:ascii="宋体" w:hAnsi="宋体" w:hint="eastAsia"/>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）若在本协议生效之日（不含该日）前转让方已委托中介机构提供服务并签订服务协议（包括但不限于委托代理协议）的，转让方应如实</w:t>
      </w:r>
      <w:r>
        <w:rPr>
          <w:rFonts w:ascii="宋体" w:hAnsi="宋体" w:hint="eastAsia"/>
          <w:color w:val="000000"/>
          <w:sz w:val="28"/>
          <w:szCs w:val="28"/>
        </w:rPr>
        <w:lastRenderedPageBreak/>
        <w:t>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000000" w:rsidRDefault="0067228F">
      <w:pPr>
        <w:pStyle w:val="NormalJustified"/>
        <w:widowControl w:val="0"/>
        <w:spacing w:line="580" w:lineRule="exact"/>
        <w:rPr>
          <w:rFonts w:ascii="宋体" w:hAnsi="宋体" w:hint="eastAsia"/>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）自本协议生效之日起，非经受让方书面同意，转让方不</w:t>
      </w:r>
      <w:r>
        <w:rPr>
          <w:rFonts w:ascii="宋体" w:hAnsi="宋体" w:hint="eastAsia"/>
          <w:color w:val="000000"/>
          <w:sz w:val="28"/>
          <w:szCs w:val="28"/>
        </w:rPr>
        <w:t>再与相关中介机构签署新的服务合同，但双方另有约定的除外。</w:t>
      </w:r>
    </w:p>
    <w:p w:rsidR="00000000" w:rsidRDefault="0067228F">
      <w:pPr>
        <w:pStyle w:val="NormalJustified"/>
        <w:widowControl w:val="0"/>
        <w:spacing w:line="580" w:lineRule="exact"/>
        <w:rPr>
          <w:rFonts w:ascii="宋体" w:hAnsi="宋体" w:hint="eastAsia"/>
          <w:color w:val="000000"/>
          <w:sz w:val="28"/>
          <w:szCs w:val="28"/>
        </w:rPr>
      </w:pPr>
    </w:p>
    <w:p w:rsidR="00000000" w:rsidRDefault="0067228F">
      <w:pPr>
        <w:pStyle w:val="NormalJustified"/>
        <w:widowControl w:val="0"/>
        <w:spacing w:line="580" w:lineRule="exact"/>
        <w:ind w:firstLineChars="200" w:firstLine="562"/>
        <w:rPr>
          <w:rFonts w:ascii="宋体" w:hAnsi="宋体" w:hint="eastAsia"/>
          <w:b/>
          <w:sz w:val="28"/>
          <w:szCs w:val="28"/>
        </w:rPr>
      </w:pPr>
      <w:r>
        <w:rPr>
          <w:rFonts w:ascii="宋体" w:hAnsi="宋体" w:hint="eastAsia"/>
          <w:b/>
          <w:sz w:val="28"/>
          <w:szCs w:val="28"/>
        </w:rPr>
        <w:t>第七条</w:t>
      </w:r>
      <w:r>
        <w:rPr>
          <w:rFonts w:ascii="宋体" w:hAnsi="宋体" w:hint="eastAsia"/>
          <w:b/>
          <w:sz w:val="28"/>
          <w:szCs w:val="28"/>
        </w:rPr>
        <w:t xml:space="preserve">  </w:t>
      </w:r>
      <w:r>
        <w:rPr>
          <w:rFonts w:ascii="宋体" w:hAnsi="宋体" w:hint="eastAsia"/>
          <w:b/>
          <w:sz w:val="28"/>
          <w:szCs w:val="28"/>
        </w:rPr>
        <w:t>重大事项</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1</w:t>
      </w:r>
      <w:r>
        <w:rPr>
          <w:rFonts w:ascii="宋体" w:hAnsi="宋体" w:hint="eastAsia"/>
          <w:sz w:val="28"/>
          <w:szCs w:val="28"/>
        </w:rPr>
        <w:t>）转让方、债务人或担保人发生或可能发生任何违约事件或潜在违约事件，或所做的一切声明和保证在主要方面不真实准确。</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2</w:t>
      </w:r>
      <w:r>
        <w:rPr>
          <w:rFonts w:ascii="宋体" w:hAnsi="宋体" w:hint="eastAsia"/>
          <w:sz w:val="28"/>
          <w:szCs w:val="28"/>
        </w:rPr>
        <w:t>）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w:t>
      </w:r>
      <w:r>
        <w:rPr>
          <w:rFonts w:ascii="宋体" w:hAnsi="宋体" w:hint="eastAsia"/>
          <w:sz w:val="28"/>
          <w:szCs w:val="28"/>
        </w:rPr>
        <w:t>债权人重大违约。</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3</w:t>
      </w:r>
      <w:r>
        <w:rPr>
          <w:rFonts w:ascii="宋体" w:hAnsi="宋体" w:hint="eastAsia"/>
          <w:sz w:val="28"/>
          <w:szCs w:val="28"/>
        </w:rPr>
        <w:t>）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lastRenderedPageBreak/>
        <w:t>（</w:t>
      </w:r>
      <w:r>
        <w:rPr>
          <w:rFonts w:ascii="宋体" w:hAnsi="宋体" w:hint="eastAsia"/>
          <w:sz w:val="28"/>
          <w:szCs w:val="28"/>
        </w:rPr>
        <w:t>4</w:t>
      </w:r>
      <w:r>
        <w:rPr>
          <w:rFonts w:ascii="宋体" w:hAnsi="宋体" w:hint="eastAsia"/>
          <w:sz w:val="28"/>
          <w:szCs w:val="28"/>
        </w:rPr>
        <w:t>）转让方、债务人或担保人及其控股股东、实际控制人、关联方涉嫌非法集资或涉自然人的多项民间借贷且问题尚未解决。</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5</w:t>
      </w:r>
      <w:r>
        <w:rPr>
          <w:rFonts w:ascii="宋体" w:hAnsi="宋体" w:hint="eastAsia"/>
          <w:sz w:val="28"/>
          <w:szCs w:val="28"/>
        </w:rPr>
        <w:t>）转让方、债务人或担保人及其控股股东、实际控制人、关</w:t>
      </w:r>
      <w:r>
        <w:rPr>
          <w:rFonts w:ascii="宋体" w:hAnsi="宋体" w:hint="eastAsia"/>
          <w:sz w:val="28"/>
          <w:szCs w:val="28"/>
        </w:rPr>
        <w:t>联方发生具有严重负面影响的公共事件、突发事件、群体事件、安全事故，发生负面报道不能合理解释或无法即时消除。</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6</w:t>
      </w:r>
      <w:r>
        <w:rPr>
          <w:rFonts w:ascii="宋体" w:hAnsi="宋体" w:hint="eastAsia"/>
          <w:sz w:val="28"/>
          <w:szCs w:val="28"/>
        </w:rPr>
        <w:t>）转让方、债务人或担保人及其控股股东、实际控制人、关联方为境内外上市公司（含新三板上市公司）的，其股价非正常下跌，或存在退市风险，或连续</w:t>
      </w:r>
      <w:r>
        <w:rPr>
          <w:rFonts w:ascii="宋体" w:hAnsi="宋体" w:hint="eastAsia"/>
          <w:sz w:val="28"/>
          <w:szCs w:val="28"/>
        </w:rPr>
        <w:t>[  ]</w:t>
      </w:r>
      <w:r>
        <w:rPr>
          <w:rFonts w:ascii="宋体" w:hAnsi="宋体" w:hint="eastAsia"/>
          <w:sz w:val="28"/>
          <w:szCs w:val="28"/>
        </w:rPr>
        <w:t>个交易日被停牌，或连续</w:t>
      </w:r>
      <w:r>
        <w:rPr>
          <w:rFonts w:ascii="宋体" w:hAnsi="宋体" w:hint="eastAsia"/>
          <w:sz w:val="28"/>
          <w:szCs w:val="28"/>
        </w:rPr>
        <w:t>[  ]</w:t>
      </w:r>
      <w:r>
        <w:rPr>
          <w:rFonts w:ascii="宋体" w:hAnsi="宋体" w:hint="eastAsia"/>
          <w:sz w:val="28"/>
          <w:szCs w:val="28"/>
        </w:rPr>
        <w:t>个交易日因非正常情形的主动申请停牌及非例行停牌，或被调查、被处罚、被公开谴责，或违规减持股票、严重违反信息披露义务、未依法履行程序及其它严重违规情形。</w:t>
      </w:r>
    </w:p>
    <w:p w:rsidR="00000000" w:rsidRDefault="0067228F" w:rsidP="0047368D">
      <w:pPr>
        <w:spacing w:line="580" w:lineRule="exact"/>
        <w:ind w:left="2" w:firstLineChars="201" w:firstLine="563"/>
        <w:rPr>
          <w:rFonts w:ascii="宋体" w:hAnsi="宋体" w:hint="eastAsia"/>
          <w:sz w:val="28"/>
          <w:szCs w:val="28"/>
          <w:highlight w:val="yellow"/>
        </w:rPr>
      </w:pPr>
      <w:r>
        <w:rPr>
          <w:rFonts w:ascii="宋体" w:hAnsi="宋体" w:hint="eastAsia"/>
          <w:sz w:val="28"/>
          <w:szCs w:val="28"/>
          <w:highlight w:val="yellow"/>
        </w:rPr>
        <w:t>【如有其它特殊情况，请根据境内外不同情况在以下横线处自行补充设定】</w:t>
      </w:r>
      <w:r>
        <w:rPr>
          <w:rFonts w:ascii="宋体" w:hAnsi="宋体" w:hint="eastAsia"/>
          <w:sz w:val="28"/>
          <w:szCs w:val="28"/>
          <w:highlight w:val="yellow"/>
        </w:rPr>
        <w:t xml:space="preserve"> </w:t>
      </w:r>
    </w:p>
    <w:p w:rsidR="00000000" w:rsidRDefault="0067228F" w:rsidP="0047368D">
      <w:pPr>
        <w:spacing w:line="580" w:lineRule="exact"/>
        <w:ind w:left="2" w:firstLineChars="201" w:firstLine="563"/>
        <w:rPr>
          <w:rFonts w:ascii="宋体" w:hAnsi="宋体" w:hint="eastAsia"/>
          <w:color w:val="000000"/>
          <w:sz w:val="28"/>
          <w:szCs w:val="28"/>
          <w:u w:val="single"/>
        </w:rPr>
      </w:pPr>
    </w:p>
    <w:p w:rsidR="00000000" w:rsidRDefault="0067228F" w:rsidP="0047368D">
      <w:pPr>
        <w:pBdr>
          <w:top w:val="single" w:sz="6" w:space="1" w:color="auto"/>
          <w:bottom w:val="single" w:sz="6" w:space="1" w:color="auto"/>
        </w:pBdr>
        <w:spacing w:line="580" w:lineRule="exact"/>
        <w:ind w:left="2" w:firstLineChars="201" w:firstLine="563"/>
        <w:rPr>
          <w:rFonts w:ascii="宋体" w:hAnsi="宋体" w:hint="eastAsia"/>
          <w:sz w:val="28"/>
          <w:szCs w:val="28"/>
        </w:rPr>
      </w:pP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7</w:t>
      </w:r>
      <w:r>
        <w:rPr>
          <w:rFonts w:ascii="宋体" w:hAnsi="宋体" w:hint="eastAsia"/>
          <w:sz w:val="28"/>
          <w:szCs w:val="28"/>
        </w:rPr>
        <w:t>）担保协议（含债权转让后相关担保协议）项下</w:t>
      </w:r>
      <w:r>
        <w:rPr>
          <w:rFonts w:ascii="宋体" w:hAnsi="宋体" w:hint="eastAsia"/>
          <w:sz w:val="28"/>
          <w:szCs w:val="28"/>
        </w:rPr>
        <w:t>抵押物</w:t>
      </w:r>
      <w:r>
        <w:rPr>
          <w:rFonts w:ascii="宋体" w:hAnsi="宋体" w:hint="eastAsia"/>
          <w:sz w:val="28"/>
          <w:szCs w:val="28"/>
        </w:rPr>
        <w:t>/</w:t>
      </w:r>
      <w:r>
        <w:rPr>
          <w:rFonts w:ascii="宋体" w:hAnsi="宋体" w:hint="eastAsia"/>
          <w:sz w:val="28"/>
          <w:szCs w:val="28"/>
        </w:rPr>
        <w:t>质物</w:t>
      </w:r>
      <w:r>
        <w:rPr>
          <w:rFonts w:ascii="宋体" w:hAnsi="宋体" w:hint="eastAsia"/>
          <w:sz w:val="28"/>
          <w:szCs w:val="28"/>
        </w:rPr>
        <w:t>严重贬值或抵质押率不符合初始抵质押率要求。</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8</w:t>
      </w:r>
      <w:r>
        <w:rPr>
          <w:rFonts w:ascii="宋体" w:hAnsi="宋体" w:hint="eastAsia"/>
          <w:sz w:val="28"/>
          <w:szCs w:val="28"/>
        </w:rPr>
        <w:t>）转让方、债务人或担保人主要原料或产品价格非正常波动，影响其生产经营或履约能力。</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9</w:t>
      </w:r>
      <w:r>
        <w:rPr>
          <w:rFonts w:ascii="宋体" w:hAnsi="宋体" w:hint="eastAsia"/>
          <w:sz w:val="28"/>
          <w:szCs w:val="28"/>
        </w:rPr>
        <w:t>）转让方、债务人或担保人涉嫌违法犯罪、非法经营，可能影响其正常生产经营和履约能力。</w:t>
      </w:r>
    </w:p>
    <w:p w:rsidR="00000000" w:rsidRDefault="0067228F" w:rsidP="0047368D">
      <w:pPr>
        <w:spacing w:line="58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10</w:t>
      </w:r>
      <w:r>
        <w:rPr>
          <w:rFonts w:ascii="宋体" w:hAnsi="宋体" w:hint="eastAsia"/>
          <w:sz w:val="28"/>
          <w:szCs w:val="28"/>
        </w:rPr>
        <w:t>）转让方、债务人或担保人及其控股股东、实际控制人、关联方等出现其他影响其正常经营或履约能力的情形或事件。</w:t>
      </w:r>
    </w:p>
    <w:p w:rsidR="00000000" w:rsidRDefault="0067228F">
      <w:pPr>
        <w:pStyle w:val="NormalJustified"/>
        <w:widowControl w:val="0"/>
        <w:spacing w:line="580" w:lineRule="exact"/>
        <w:rPr>
          <w:rFonts w:ascii="宋体" w:hAnsi="宋体" w:hint="eastAsia"/>
          <w:color w:val="000000"/>
          <w:sz w:val="28"/>
          <w:szCs w:val="28"/>
        </w:rPr>
      </w:pPr>
    </w:p>
    <w:bookmarkEnd w:id="61"/>
    <w:bookmarkEnd w:id="62"/>
    <w:p w:rsidR="00000000" w:rsidRDefault="0067228F">
      <w:pPr>
        <w:pStyle w:val="NormalJustified"/>
        <w:widowControl w:val="0"/>
        <w:spacing w:line="580" w:lineRule="exact"/>
        <w:ind w:firstLine="562"/>
        <w:rPr>
          <w:rFonts w:ascii="宋体" w:hAnsi="宋体" w:hint="eastAsia"/>
          <w:b/>
          <w:sz w:val="28"/>
          <w:szCs w:val="28"/>
        </w:rPr>
      </w:pPr>
      <w:r>
        <w:rPr>
          <w:rFonts w:ascii="宋体" w:hAnsi="宋体" w:cs="宋体" w:hint="eastAsia"/>
          <w:sz w:val="28"/>
          <w:szCs w:val="28"/>
        </w:rPr>
        <w:t>★</w:t>
      </w:r>
      <w:r>
        <w:rPr>
          <w:rFonts w:ascii="宋体" w:hAnsi="宋体" w:hint="eastAsia"/>
          <w:b/>
          <w:sz w:val="28"/>
          <w:szCs w:val="28"/>
        </w:rPr>
        <w:t>第八条</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违约责任</w:t>
      </w:r>
    </w:p>
    <w:p w:rsidR="00000000" w:rsidRDefault="0067228F">
      <w:pPr>
        <w:pStyle w:val="NormalJustified"/>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1</w:t>
      </w:r>
      <w:r>
        <w:rPr>
          <w:rFonts w:ascii="宋体" w:hAnsi="宋体" w:hint="eastAsia"/>
          <w:bCs/>
          <w:color w:val="000000"/>
          <w:sz w:val="28"/>
          <w:szCs w:val="28"/>
        </w:rPr>
        <w:t>）</w:t>
      </w:r>
      <w:r>
        <w:rPr>
          <w:rFonts w:ascii="宋体" w:hAnsi="宋体" w:hint="eastAsia"/>
          <w:bCs/>
          <w:color w:val="000000"/>
          <w:sz w:val="28"/>
          <w:szCs w:val="28"/>
        </w:rPr>
        <w:t>任何一方违反本协议的约定，即构成违约，应承担由此产生的法律责任；因此造成另一方</w:t>
      </w:r>
      <w:r>
        <w:rPr>
          <w:rFonts w:ascii="宋体" w:hAnsi="宋体" w:hint="eastAsia"/>
          <w:bCs/>
          <w:sz w:val="28"/>
          <w:szCs w:val="28"/>
        </w:rPr>
        <w:t>损失</w:t>
      </w:r>
      <w:r>
        <w:rPr>
          <w:rFonts w:ascii="宋体" w:hAnsi="宋体" w:hint="eastAsia"/>
          <w:bCs/>
          <w:color w:val="000000"/>
          <w:sz w:val="28"/>
          <w:szCs w:val="28"/>
        </w:rPr>
        <w:t>的，</w:t>
      </w:r>
      <w:r>
        <w:rPr>
          <w:rFonts w:ascii="宋体" w:hAnsi="宋体" w:hint="eastAsia"/>
          <w:bCs/>
          <w:color w:val="000000"/>
          <w:sz w:val="28"/>
          <w:szCs w:val="28"/>
        </w:rPr>
        <w:t>应承担赔偿责任。</w:t>
      </w:r>
      <w:r>
        <w:rPr>
          <w:rFonts w:ascii="宋体" w:hAnsi="宋体" w:hint="eastAsia"/>
          <w:color w:val="000000"/>
          <w:sz w:val="28"/>
          <w:szCs w:val="28"/>
        </w:rPr>
        <w:t xml:space="preserve">    </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rPr>
        <w:t>（</w:t>
      </w:r>
      <w:r>
        <w:rPr>
          <w:rFonts w:ascii="宋体" w:hAnsi="宋体" w:hint="eastAsia"/>
          <w:bCs/>
          <w:color w:val="000000"/>
          <w:sz w:val="28"/>
          <w:szCs w:val="28"/>
        </w:rPr>
        <w:t>2</w:t>
      </w:r>
      <w:r>
        <w:rPr>
          <w:rFonts w:ascii="宋体" w:hAnsi="宋体" w:hint="eastAsia"/>
          <w:bCs/>
          <w:color w:val="000000"/>
          <w:sz w:val="28"/>
          <w:szCs w:val="28"/>
        </w:rPr>
        <w:t>）</w:t>
      </w:r>
      <w:r>
        <w:rPr>
          <w:rFonts w:ascii="宋体" w:hAnsi="宋体" w:hint="eastAsia"/>
          <w:bCs/>
          <w:color w:val="000000"/>
          <w:sz w:val="28"/>
          <w:szCs w:val="28"/>
        </w:rPr>
        <w:t>若债权不存在或债权金额低于本协议列明的金额，受让方有权解除本协议，要求转让方赔偿相应损失，并要求转让方按照</w:t>
      </w:r>
      <w:r>
        <w:rPr>
          <w:rFonts w:ascii="宋体" w:hAnsi="宋体" w:hint="eastAsia"/>
          <w:bCs/>
          <w:color w:val="000000"/>
          <w:sz w:val="28"/>
          <w:szCs w:val="28"/>
        </w:rPr>
        <w:t>[           ]</w:t>
      </w:r>
      <w:r>
        <w:rPr>
          <w:rFonts w:ascii="宋体" w:hAnsi="宋体" w:hint="eastAsia"/>
          <w:bCs/>
          <w:color w:val="000000"/>
          <w:sz w:val="28"/>
          <w:szCs w:val="28"/>
        </w:rPr>
        <w:t>的标准支付违约金。</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rPr>
        <w:t>（</w:t>
      </w:r>
      <w:r>
        <w:rPr>
          <w:rFonts w:ascii="宋体" w:hAnsi="宋体" w:hint="eastAsia"/>
          <w:bCs/>
          <w:color w:val="000000"/>
          <w:sz w:val="28"/>
          <w:szCs w:val="28"/>
        </w:rPr>
        <w:t>3</w:t>
      </w:r>
      <w:r>
        <w:rPr>
          <w:rFonts w:ascii="宋体" w:hAnsi="宋体" w:hint="eastAsia"/>
          <w:bCs/>
          <w:color w:val="000000"/>
          <w:sz w:val="28"/>
          <w:szCs w:val="28"/>
        </w:rPr>
        <w:t>）</w:t>
      </w:r>
      <w:r>
        <w:rPr>
          <w:rFonts w:ascii="宋体" w:hAnsi="宋体" w:hint="eastAsia"/>
          <w:bCs/>
          <w:color w:val="000000"/>
          <w:sz w:val="28"/>
          <w:szCs w:val="28"/>
        </w:rPr>
        <w:t>债权转让后，转让方未按受让方要求解除原债权对应的担保措施，或其他因转让方不履行配合</w:t>
      </w:r>
      <w:r>
        <w:rPr>
          <w:rFonts w:ascii="宋体" w:hAnsi="宋体" w:hint="eastAsia"/>
          <w:color w:val="000000"/>
          <w:sz w:val="28"/>
          <w:szCs w:val="28"/>
        </w:rPr>
        <w:t>或合作</w:t>
      </w:r>
      <w:r>
        <w:rPr>
          <w:rFonts w:ascii="宋体" w:hAnsi="宋体" w:hint="eastAsia"/>
          <w:bCs/>
          <w:color w:val="000000"/>
          <w:sz w:val="28"/>
          <w:szCs w:val="28"/>
        </w:rPr>
        <w:t>义务而影响受让方行使权利</w:t>
      </w:r>
      <w:r>
        <w:rPr>
          <w:rFonts w:ascii="宋体" w:hAnsi="宋体" w:hint="eastAsia"/>
          <w:color w:val="000000"/>
          <w:sz w:val="28"/>
          <w:szCs w:val="28"/>
        </w:rPr>
        <w:t>或给受让方造成损失</w:t>
      </w:r>
      <w:r>
        <w:rPr>
          <w:rFonts w:ascii="宋体" w:hAnsi="宋体" w:hint="eastAsia"/>
          <w:bCs/>
          <w:color w:val="000000"/>
          <w:sz w:val="28"/>
          <w:szCs w:val="28"/>
        </w:rPr>
        <w:t>的，受让方有权要求转让方赔偿损失并按</w:t>
      </w:r>
      <w:r>
        <w:rPr>
          <w:rFonts w:ascii="宋体" w:hAnsi="宋体" w:hint="eastAsia"/>
          <w:color w:val="000000"/>
          <w:sz w:val="28"/>
          <w:szCs w:val="28"/>
        </w:rPr>
        <w:t xml:space="preserve"> </w:t>
      </w:r>
      <w:r>
        <w:rPr>
          <w:rFonts w:ascii="宋体" w:hAnsi="宋体" w:hint="eastAsia"/>
          <w:bCs/>
          <w:color w:val="000000"/>
          <w:sz w:val="28"/>
          <w:szCs w:val="28"/>
        </w:rPr>
        <w:t>[           ]</w:t>
      </w:r>
      <w:r>
        <w:rPr>
          <w:rFonts w:ascii="宋体" w:hAnsi="宋体" w:hint="eastAsia"/>
          <w:bCs/>
          <w:color w:val="000000"/>
          <w:sz w:val="28"/>
          <w:szCs w:val="28"/>
        </w:rPr>
        <w:t>的标准支付违约金。</w:t>
      </w:r>
    </w:p>
    <w:p w:rsidR="00000000" w:rsidRDefault="0067228F">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bCs/>
          <w:color w:val="000000"/>
          <w:sz w:val="28"/>
          <w:szCs w:val="28"/>
        </w:rPr>
        <w:t>（</w:t>
      </w:r>
      <w:r>
        <w:rPr>
          <w:rFonts w:ascii="宋体" w:hAnsi="宋体" w:hint="eastAsia"/>
          <w:bCs/>
          <w:color w:val="000000"/>
          <w:sz w:val="28"/>
          <w:szCs w:val="28"/>
        </w:rPr>
        <w:t>4</w:t>
      </w:r>
      <w:r>
        <w:rPr>
          <w:rFonts w:ascii="宋体" w:hAnsi="宋体" w:hint="eastAsia"/>
          <w:bCs/>
          <w:color w:val="000000"/>
          <w:sz w:val="28"/>
          <w:szCs w:val="28"/>
        </w:rPr>
        <w:t>）</w:t>
      </w:r>
      <w:r>
        <w:rPr>
          <w:rFonts w:ascii="宋体" w:hAnsi="宋体" w:hint="eastAsia"/>
          <w:bCs/>
          <w:color w:val="000000"/>
          <w:sz w:val="28"/>
          <w:szCs w:val="28"/>
        </w:rPr>
        <w:t>自基准日至转让日之间的利息由债务人向转让方支付，后由转让方向受让方支付，若因该部分利息产生纠纷影响受让</w:t>
      </w:r>
      <w:r>
        <w:rPr>
          <w:rFonts w:ascii="宋体" w:hAnsi="宋体" w:hint="eastAsia"/>
          <w:bCs/>
          <w:color w:val="000000"/>
          <w:sz w:val="28"/>
          <w:szCs w:val="28"/>
        </w:rPr>
        <w:t>方行使权利的，受让方有权要求债务人赔偿损失并按</w:t>
      </w:r>
      <w:r>
        <w:rPr>
          <w:rFonts w:ascii="宋体" w:hAnsi="宋体" w:hint="eastAsia"/>
          <w:bCs/>
          <w:color w:val="000000"/>
          <w:sz w:val="28"/>
          <w:szCs w:val="28"/>
        </w:rPr>
        <w:t>[           ]</w:t>
      </w:r>
      <w:r>
        <w:rPr>
          <w:rFonts w:ascii="宋体" w:hAnsi="宋体" w:hint="eastAsia"/>
          <w:bCs/>
          <w:color w:val="000000"/>
          <w:sz w:val="28"/>
          <w:szCs w:val="28"/>
        </w:rPr>
        <w:t>的标准支付违约金。</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p>
    <w:p w:rsidR="00000000" w:rsidRDefault="0067228F">
      <w:pPr>
        <w:pStyle w:val="NormalJustified"/>
        <w:widowControl w:val="0"/>
        <w:spacing w:line="580" w:lineRule="exact"/>
        <w:ind w:firstLineChars="200" w:firstLine="562"/>
        <w:rPr>
          <w:rFonts w:ascii="宋体" w:hAnsi="宋体" w:hint="eastAsia"/>
          <w:bCs/>
          <w:sz w:val="28"/>
          <w:szCs w:val="28"/>
        </w:rPr>
      </w:pPr>
      <w:r>
        <w:rPr>
          <w:rFonts w:ascii="宋体" w:hAnsi="宋体" w:hint="eastAsia"/>
          <w:b/>
          <w:sz w:val="28"/>
          <w:szCs w:val="28"/>
        </w:rPr>
        <w:t>第九条</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bCs/>
          <w:sz w:val="28"/>
          <w:szCs w:val="28"/>
        </w:rPr>
        <w:t>协议解除</w:t>
      </w:r>
    </w:p>
    <w:p w:rsidR="00000000" w:rsidRDefault="0067228F">
      <w:pPr>
        <w:pStyle w:val="NormalJustified"/>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cs="宋体" w:hint="eastAsia"/>
          <w:sz w:val="28"/>
          <w:szCs w:val="28"/>
        </w:rPr>
        <w:t>9</w:t>
      </w:r>
      <w:r>
        <w:rPr>
          <w:rFonts w:ascii="宋体" w:hAnsi="宋体" w:hint="eastAsia"/>
          <w:bCs/>
          <w:color w:val="000000"/>
          <w:sz w:val="28"/>
          <w:szCs w:val="28"/>
        </w:rPr>
        <w:t>.1</w:t>
      </w:r>
      <w:r>
        <w:rPr>
          <w:rFonts w:ascii="宋体" w:hAnsi="宋体" w:hint="eastAsia"/>
          <w:bCs/>
          <w:color w:val="000000"/>
          <w:sz w:val="28"/>
          <w:szCs w:val="28"/>
        </w:rPr>
        <w:t xml:space="preserve">  </w:t>
      </w:r>
      <w:r>
        <w:rPr>
          <w:rFonts w:ascii="宋体" w:hAnsi="宋体" w:hint="eastAsia"/>
          <w:bCs/>
          <w:color w:val="000000"/>
          <w:sz w:val="28"/>
          <w:szCs w:val="28"/>
        </w:rPr>
        <w:t>本协议生效日起</w:t>
      </w:r>
      <w:r>
        <w:rPr>
          <w:rFonts w:ascii="宋体" w:hAnsi="宋体" w:hint="eastAsia"/>
          <w:bCs/>
          <w:color w:val="000000"/>
          <w:sz w:val="28"/>
          <w:szCs w:val="28"/>
        </w:rPr>
        <w:t>[  ]</w:t>
      </w:r>
      <w:r>
        <w:rPr>
          <w:rFonts w:ascii="宋体" w:hAnsi="宋体" w:hint="eastAsia"/>
          <w:bCs/>
          <w:color w:val="000000"/>
          <w:sz w:val="28"/>
          <w:szCs w:val="28"/>
        </w:rPr>
        <w:t>个工作日内，第</w:t>
      </w:r>
      <w:r>
        <w:rPr>
          <w:rFonts w:ascii="宋体" w:hAnsi="宋体" w:hint="eastAsia"/>
          <w:bCs/>
          <w:color w:val="000000"/>
          <w:sz w:val="28"/>
          <w:szCs w:val="28"/>
        </w:rPr>
        <w:t>2.3</w:t>
      </w:r>
      <w:r>
        <w:rPr>
          <w:rFonts w:ascii="宋体" w:hAnsi="宋体" w:hint="eastAsia"/>
          <w:bCs/>
          <w:color w:val="000000"/>
          <w:sz w:val="28"/>
          <w:szCs w:val="28"/>
        </w:rPr>
        <w:t>条第</w:t>
      </w:r>
      <w:r>
        <w:rPr>
          <w:rFonts w:ascii="宋体" w:hAnsi="宋体" w:hint="eastAsia"/>
          <w:bCs/>
          <w:color w:val="000000"/>
          <w:sz w:val="28"/>
          <w:szCs w:val="28"/>
        </w:rPr>
        <w:t>（</w:t>
      </w:r>
      <w:r>
        <w:rPr>
          <w:rFonts w:ascii="宋体" w:hAnsi="宋体" w:hint="eastAsia"/>
          <w:bCs/>
          <w:color w:val="000000"/>
          <w:sz w:val="28"/>
          <w:szCs w:val="28"/>
        </w:rPr>
        <w:t>3</w:t>
      </w:r>
      <w:r>
        <w:rPr>
          <w:rFonts w:ascii="宋体" w:hAnsi="宋体" w:hint="eastAsia"/>
          <w:bCs/>
          <w:color w:val="000000"/>
          <w:sz w:val="28"/>
          <w:szCs w:val="28"/>
        </w:rPr>
        <w:t>）</w:t>
      </w:r>
      <w:r>
        <w:rPr>
          <w:rFonts w:ascii="宋体" w:hAnsi="宋体" w:hint="eastAsia"/>
          <w:bCs/>
          <w:color w:val="000000"/>
          <w:sz w:val="28"/>
          <w:szCs w:val="28"/>
        </w:rPr>
        <w:t>项所约定的债权转让价款支付条件非因转让方或债务人原因而未能成就的，本协议自动解除，转让方与受让方互相不承担任何责任；自本协议生效日起，为履行本协议而产生的任何费用、成本均由债务人承担。</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cs="宋体" w:hint="eastAsia"/>
          <w:sz w:val="28"/>
          <w:szCs w:val="28"/>
        </w:rPr>
        <w:t>★</w:t>
      </w:r>
      <w:r>
        <w:rPr>
          <w:rFonts w:ascii="宋体" w:hAnsi="宋体" w:hint="eastAsia"/>
          <w:bCs/>
          <w:color w:val="000000"/>
          <w:sz w:val="28"/>
          <w:szCs w:val="28"/>
        </w:rPr>
        <w:t xml:space="preserve">9.2  </w:t>
      </w:r>
      <w:r>
        <w:rPr>
          <w:rFonts w:ascii="宋体" w:hAnsi="宋体" w:hint="eastAsia"/>
          <w:bCs/>
          <w:color w:val="000000"/>
          <w:sz w:val="28"/>
          <w:szCs w:val="28"/>
        </w:rPr>
        <w:t>本协议生效日起</w:t>
      </w:r>
      <w:r>
        <w:rPr>
          <w:rFonts w:ascii="宋体" w:hAnsi="宋体" w:hint="eastAsia"/>
          <w:bCs/>
          <w:color w:val="000000"/>
          <w:sz w:val="28"/>
          <w:szCs w:val="28"/>
        </w:rPr>
        <w:t>[  ]</w:t>
      </w:r>
      <w:r>
        <w:rPr>
          <w:rFonts w:ascii="宋体" w:hAnsi="宋体" w:hint="eastAsia"/>
          <w:bCs/>
          <w:color w:val="000000"/>
          <w:sz w:val="28"/>
          <w:szCs w:val="28"/>
        </w:rPr>
        <w:t>个工作日内，第</w:t>
      </w:r>
      <w:r>
        <w:rPr>
          <w:rFonts w:ascii="宋体" w:hAnsi="宋体" w:hint="eastAsia"/>
          <w:bCs/>
          <w:color w:val="000000"/>
          <w:sz w:val="28"/>
          <w:szCs w:val="28"/>
        </w:rPr>
        <w:t>2.3</w:t>
      </w:r>
      <w:r>
        <w:rPr>
          <w:rFonts w:ascii="宋体" w:hAnsi="宋体" w:hint="eastAsia"/>
          <w:bCs/>
          <w:color w:val="000000"/>
          <w:sz w:val="28"/>
          <w:szCs w:val="28"/>
        </w:rPr>
        <w:t>条第</w:t>
      </w:r>
      <w:r>
        <w:rPr>
          <w:rFonts w:ascii="宋体" w:hAnsi="宋体" w:hint="eastAsia"/>
          <w:bCs/>
          <w:color w:val="000000"/>
          <w:sz w:val="28"/>
          <w:szCs w:val="28"/>
        </w:rPr>
        <w:t>（</w:t>
      </w:r>
      <w:r>
        <w:rPr>
          <w:rFonts w:ascii="宋体" w:hAnsi="宋体" w:hint="eastAsia"/>
          <w:bCs/>
          <w:color w:val="000000"/>
          <w:sz w:val="28"/>
          <w:szCs w:val="28"/>
        </w:rPr>
        <w:t>3</w:t>
      </w:r>
      <w:r>
        <w:rPr>
          <w:rFonts w:ascii="宋体" w:hAnsi="宋体" w:hint="eastAsia"/>
          <w:bCs/>
          <w:color w:val="000000"/>
          <w:sz w:val="28"/>
          <w:szCs w:val="28"/>
        </w:rPr>
        <w:t>）</w:t>
      </w:r>
      <w:r>
        <w:rPr>
          <w:rFonts w:ascii="宋体" w:hAnsi="宋体" w:hint="eastAsia"/>
          <w:bCs/>
          <w:color w:val="000000"/>
          <w:sz w:val="28"/>
          <w:szCs w:val="28"/>
        </w:rPr>
        <w:t>项所约定的债权转让价款支付条件因转让方或债务人原因而未能成就的，受让方有权解除</w:t>
      </w:r>
      <w:r>
        <w:rPr>
          <w:rFonts w:ascii="宋体" w:hAnsi="宋体" w:hint="eastAsia"/>
          <w:bCs/>
          <w:color w:val="000000"/>
          <w:sz w:val="28"/>
          <w:szCs w:val="28"/>
        </w:rPr>
        <w:t>本协议，并要求转让方或债务人承担受让方为履行本协议而遭受的损失。</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rPr>
        <w:lastRenderedPageBreak/>
        <w:t xml:space="preserve">9.3  </w:t>
      </w:r>
      <w:r>
        <w:rPr>
          <w:rFonts w:ascii="宋体" w:hAnsi="宋体" w:hint="eastAsia"/>
          <w:bCs/>
          <w:color w:val="000000"/>
          <w:sz w:val="28"/>
          <w:szCs w:val="28"/>
        </w:rPr>
        <w:t>本协议生效后任何时间内，发生或可能发生本协议第七条约定的重大事项时，受让方有权解除本协议</w:t>
      </w:r>
      <w:r>
        <w:rPr>
          <w:rFonts w:ascii="宋体" w:hAnsi="宋体" w:hint="eastAsia"/>
          <w:bCs/>
          <w:color w:val="000000"/>
          <w:sz w:val="28"/>
          <w:szCs w:val="28"/>
        </w:rPr>
        <w:t>,</w:t>
      </w:r>
      <w:r>
        <w:rPr>
          <w:rFonts w:ascii="宋体" w:hAnsi="宋体" w:hint="eastAsia"/>
          <w:bCs/>
          <w:color w:val="000000"/>
          <w:sz w:val="28"/>
          <w:szCs w:val="28"/>
        </w:rPr>
        <w:t>停止支付债权转让价款并要求转让方返还已支付的债权转让价款。转让方应于收到受让方返还通知之日起</w:t>
      </w:r>
      <w:r>
        <w:rPr>
          <w:rFonts w:ascii="宋体" w:hAnsi="宋体" w:hint="eastAsia"/>
          <w:bCs/>
          <w:color w:val="000000"/>
          <w:sz w:val="28"/>
          <w:szCs w:val="28"/>
        </w:rPr>
        <w:t>[  ]</w:t>
      </w:r>
      <w:r>
        <w:rPr>
          <w:rFonts w:ascii="宋体" w:hAnsi="宋体" w:hint="eastAsia"/>
          <w:bCs/>
          <w:color w:val="000000"/>
          <w:sz w:val="28"/>
          <w:szCs w:val="28"/>
        </w:rPr>
        <w:t>个工作日内向受让方返还债权转让价款，并按如下公式向受让方支付资金占用费：资金占用费</w:t>
      </w:r>
      <w:r>
        <w:rPr>
          <w:rFonts w:ascii="宋体" w:hAnsi="宋体" w:hint="eastAsia"/>
          <w:bCs/>
          <w:color w:val="000000"/>
          <w:sz w:val="28"/>
          <w:szCs w:val="28"/>
        </w:rPr>
        <w:t>=</w:t>
      </w:r>
      <w:r>
        <w:rPr>
          <w:rFonts w:ascii="宋体" w:hAnsi="宋体" w:hint="eastAsia"/>
          <w:bCs/>
          <w:color w:val="000000"/>
          <w:sz w:val="28"/>
          <w:szCs w:val="28"/>
        </w:rPr>
        <w:t>实际支付的</w:t>
      </w:r>
      <w:r>
        <w:rPr>
          <w:rFonts w:ascii="宋体" w:hAnsi="宋体" w:hint="eastAsia"/>
          <w:bCs/>
          <w:color w:val="000000"/>
          <w:sz w:val="28"/>
          <w:szCs w:val="28"/>
        </w:rPr>
        <w:t>债权转让价款×</w:t>
      </w:r>
      <w:r>
        <w:rPr>
          <w:rFonts w:ascii="宋体" w:hAnsi="宋体" w:hint="eastAsia"/>
          <w:bCs/>
          <w:color w:val="000000"/>
          <w:sz w:val="28"/>
          <w:szCs w:val="28"/>
        </w:rPr>
        <w:t>[  ]%</w:t>
      </w:r>
      <w:r>
        <w:rPr>
          <w:rFonts w:ascii="宋体" w:hAnsi="宋体" w:hint="eastAsia"/>
          <w:bCs/>
          <w:color w:val="000000"/>
          <w:sz w:val="28"/>
          <w:szCs w:val="28"/>
        </w:rPr>
        <w:t>÷</w:t>
      </w:r>
      <w:r>
        <w:rPr>
          <w:rFonts w:ascii="宋体" w:hAnsi="宋体" w:hint="eastAsia"/>
          <w:bCs/>
          <w:color w:val="000000"/>
          <w:sz w:val="28"/>
          <w:szCs w:val="28"/>
        </w:rPr>
        <w:t>360</w:t>
      </w:r>
      <w:r>
        <w:rPr>
          <w:rFonts w:ascii="宋体" w:hAnsi="宋体" w:hint="eastAsia"/>
          <w:bCs/>
          <w:color w:val="000000"/>
          <w:sz w:val="28"/>
          <w:szCs w:val="28"/>
        </w:rPr>
        <w:t>×自受让方支付价款之日至转让方实际返还转让价款日之间的天数。</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cs="宋体" w:hint="eastAsia"/>
          <w:sz w:val="28"/>
          <w:szCs w:val="28"/>
        </w:rPr>
        <w:t>★</w:t>
      </w:r>
      <w:r>
        <w:rPr>
          <w:rFonts w:ascii="宋体" w:hAnsi="宋体" w:hint="eastAsia"/>
          <w:bCs/>
          <w:color w:val="000000"/>
          <w:sz w:val="28"/>
          <w:szCs w:val="28"/>
        </w:rPr>
        <w:t xml:space="preserve">9.4 </w:t>
      </w:r>
      <w:r>
        <w:rPr>
          <w:rFonts w:ascii="宋体" w:hAnsi="宋体" w:hint="eastAsia"/>
          <w:bCs/>
          <w:color w:val="000000"/>
          <w:sz w:val="28"/>
          <w:szCs w:val="28"/>
        </w:rPr>
        <w:t xml:space="preserve"> </w:t>
      </w:r>
      <w:r>
        <w:rPr>
          <w:rFonts w:ascii="宋体" w:hAnsi="宋体" w:hint="eastAsia"/>
          <w:bCs/>
          <w:color w:val="000000"/>
          <w:sz w:val="28"/>
          <w:szCs w:val="28"/>
        </w:rPr>
        <w:t>受让方依据本协议约定停止支付债权转让价款或解除</w:t>
      </w:r>
      <w:r>
        <w:rPr>
          <w:rFonts w:ascii="宋体" w:hAnsi="宋体" w:hint="eastAsia"/>
          <w:bCs/>
          <w:color w:val="000000"/>
          <w:sz w:val="28"/>
          <w:szCs w:val="28"/>
        </w:rPr>
        <w:t>本协议的，受让方不因此承担任何违约或赔偿责任。</w:t>
      </w:r>
    </w:p>
    <w:p w:rsidR="00000000" w:rsidRDefault="0067228F">
      <w:pPr>
        <w:pStyle w:val="NormalJustified"/>
        <w:widowControl w:val="0"/>
        <w:spacing w:line="580" w:lineRule="exact"/>
        <w:rPr>
          <w:rFonts w:ascii="宋体" w:hAnsi="宋体" w:hint="eastAsia"/>
          <w:bCs/>
          <w:color w:val="000000"/>
          <w:sz w:val="28"/>
          <w:szCs w:val="28"/>
        </w:rPr>
      </w:pPr>
    </w:p>
    <w:p w:rsidR="00000000" w:rsidRDefault="0067228F">
      <w:pPr>
        <w:pStyle w:val="NormalJustified"/>
        <w:widowControl w:val="0"/>
        <w:spacing w:line="580" w:lineRule="exact"/>
        <w:ind w:firstLine="585"/>
        <w:rPr>
          <w:rFonts w:ascii="宋体" w:hAnsi="宋体" w:hint="eastAsia"/>
          <w:b/>
          <w:sz w:val="28"/>
          <w:szCs w:val="28"/>
        </w:rPr>
      </w:pPr>
      <w:r>
        <w:rPr>
          <w:rFonts w:ascii="宋体" w:hAnsi="宋体" w:cs="宋体" w:hint="eastAsia"/>
          <w:sz w:val="28"/>
          <w:szCs w:val="28"/>
        </w:rPr>
        <w:t>★</w:t>
      </w:r>
      <w:r>
        <w:rPr>
          <w:rFonts w:ascii="宋体" w:hAnsi="宋体" w:hint="eastAsia"/>
          <w:b/>
          <w:sz w:val="28"/>
          <w:szCs w:val="28"/>
        </w:rPr>
        <w:t>第十条</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权利保留</w:t>
      </w:r>
    </w:p>
    <w:p w:rsidR="00000000" w:rsidRDefault="0067228F">
      <w:pPr>
        <w:pStyle w:val="NormalJustified"/>
        <w:widowControl w:val="0"/>
        <w:spacing w:line="580" w:lineRule="exact"/>
        <w:ind w:firstLineChars="200" w:firstLine="560"/>
        <w:rPr>
          <w:rFonts w:ascii="宋体" w:hAnsi="宋体" w:hint="eastAsia"/>
          <w:sz w:val="28"/>
          <w:szCs w:val="28"/>
        </w:rPr>
      </w:pPr>
      <w:r>
        <w:rPr>
          <w:rFonts w:ascii="宋体" w:hAnsi="宋体" w:hint="eastAsia"/>
          <w:sz w:val="28"/>
          <w:szCs w:val="28"/>
        </w:rPr>
        <w:t>（</w:t>
      </w:r>
      <w:r>
        <w:rPr>
          <w:rFonts w:ascii="宋体" w:hAnsi="宋体" w:hint="eastAsia"/>
          <w:sz w:val="28"/>
          <w:szCs w:val="28"/>
        </w:rPr>
        <w:t>1</w:t>
      </w:r>
      <w:r>
        <w:rPr>
          <w:rFonts w:ascii="宋体" w:hAnsi="宋体" w:hint="eastAsia"/>
          <w:sz w:val="28"/>
          <w:szCs w:val="28"/>
        </w:rPr>
        <w:t>）</w:t>
      </w:r>
      <w:r>
        <w:rPr>
          <w:rFonts w:ascii="宋体" w:hAnsi="宋体" w:hint="eastAsia"/>
          <w:sz w:val="28"/>
          <w:szCs w:val="28"/>
        </w:rPr>
        <w:t>一方若未行使本协议项下部分或全部权利，或未要求另一方履行、承担部分或全部义务、责任，并不构成该方对该权利的放弃或对该义务、责任的豁免。</w:t>
      </w:r>
    </w:p>
    <w:p w:rsidR="00000000" w:rsidRDefault="0067228F">
      <w:pPr>
        <w:pStyle w:val="NormalJustified"/>
        <w:widowControl w:val="0"/>
        <w:spacing w:line="580" w:lineRule="exact"/>
        <w:ind w:firstLineChars="200" w:firstLine="560"/>
        <w:rPr>
          <w:rFonts w:ascii="宋体" w:hAnsi="宋体" w:hint="eastAsia"/>
          <w:sz w:val="28"/>
          <w:szCs w:val="28"/>
        </w:rPr>
      </w:pPr>
      <w:r>
        <w:rPr>
          <w:rFonts w:ascii="宋体" w:hAnsi="宋体" w:hint="eastAsia"/>
          <w:sz w:val="28"/>
          <w:szCs w:val="28"/>
        </w:rPr>
        <w:t>（</w:t>
      </w:r>
      <w:r>
        <w:rPr>
          <w:rFonts w:ascii="宋体" w:hAnsi="宋体" w:hint="eastAsia"/>
          <w:sz w:val="28"/>
          <w:szCs w:val="28"/>
        </w:rPr>
        <w:t>2</w:t>
      </w:r>
      <w:r>
        <w:rPr>
          <w:rFonts w:ascii="宋体" w:hAnsi="宋体" w:hint="eastAsia"/>
          <w:sz w:val="28"/>
          <w:szCs w:val="28"/>
        </w:rPr>
        <w:t>）</w:t>
      </w:r>
      <w:r>
        <w:rPr>
          <w:rFonts w:ascii="宋体" w:hAnsi="宋体" w:hint="eastAsia"/>
          <w:sz w:val="28"/>
          <w:szCs w:val="28"/>
        </w:rPr>
        <w:t>一方对另一方的任何宽容、展期或者延缓行使本协议项下的权利，均不影响其根据本协议及法律、法规而享有的任何权利，亦不视为其对该权利的放弃。</w:t>
      </w:r>
    </w:p>
    <w:p w:rsidR="00000000" w:rsidRDefault="0067228F">
      <w:pPr>
        <w:pStyle w:val="NormalJustified"/>
        <w:widowControl w:val="0"/>
        <w:spacing w:line="580" w:lineRule="exact"/>
        <w:ind w:firstLineChars="200" w:firstLine="560"/>
        <w:rPr>
          <w:rFonts w:ascii="宋体" w:hAnsi="宋体" w:hint="eastAsia"/>
          <w:sz w:val="28"/>
          <w:szCs w:val="28"/>
        </w:rPr>
      </w:pPr>
    </w:p>
    <w:p w:rsidR="00000000" w:rsidRDefault="0067228F">
      <w:pPr>
        <w:pStyle w:val="NormalJustified"/>
        <w:widowControl w:val="0"/>
        <w:spacing w:line="580" w:lineRule="exact"/>
        <w:ind w:firstLine="585"/>
        <w:rPr>
          <w:rFonts w:ascii="宋体" w:hAnsi="宋体" w:hint="eastAsia"/>
          <w:b/>
          <w:sz w:val="28"/>
          <w:szCs w:val="28"/>
        </w:rPr>
      </w:pPr>
      <w:r>
        <w:rPr>
          <w:rFonts w:ascii="宋体" w:hAnsi="宋体" w:hint="eastAsia"/>
          <w:b/>
          <w:sz w:val="28"/>
          <w:szCs w:val="28"/>
        </w:rPr>
        <w:t>第十一条</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协议生效、变更与修改</w:t>
      </w:r>
    </w:p>
    <w:p w:rsidR="00000000" w:rsidRDefault="0067228F">
      <w:pPr>
        <w:pStyle w:val="NormalJustified"/>
        <w:widowControl w:val="0"/>
        <w:spacing w:line="580" w:lineRule="exact"/>
        <w:ind w:firstLine="585"/>
        <w:rPr>
          <w:rFonts w:ascii="宋体" w:hAnsi="宋体" w:hint="eastAsia"/>
          <w:sz w:val="28"/>
          <w:szCs w:val="28"/>
        </w:rPr>
      </w:pPr>
      <w:r>
        <w:rPr>
          <w:rFonts w:ascii="宋体" w:hAnsi="宋体" w:cs="宋体" w:hint="eastAsia"/>
          <w:sz w:val="28"/>
          <w:szCs w:val="28"/>
        </w:rPr>
        <w:t>★</w:t>
      </w:r>
      <w:r>
        <w:rPr>
          <w:rFonts w:ascii="宋体" w:hAnsi="宋体" w:hint="eastAsia"/>
          <w:sz w:val="28"/>
          <w:szCs w:val="28"/>
        </w:rPr>
        <w:t xml:space="preserve">11.1  </w:t>
      </w:r>
      <w:r>
        <w:rPr>
          <w:rFonts w:ascii="宋体" w:hAnsi="宋体" w:hint="eastAsia"/>
          <w:sz w:val="28"/>
          <w:szCs w:val="28"/>
        </w:rPr>
        <w:t>本协议自有权签字人签字或盖章并加盖公章后生效。</w:t>
      </w:r>
    </w:p>
    <w:p w:rsidR="00000000" w:rsidRDefault="0067228F">
      <w:pPr>
        <w:pStyle w:val="NormalJustified"/>
        <w:widowControl w:val="0"/>
        <w:spacing w:line="580" w:lineRule="exact"/>
        <w:ind w:firstLineChars="200" w:firstLine="560"/>
        <w:rPr>
          <w:rFonts w:ascii="宋体" w:hAnsi="宋体" w:hint="eastAsia"/>
          <w:sz w:val="28"/>
          <w:szCs w:val="28"/>
        </w:rPr>
      </w:pPr>
      <w:r>
        <w:rPr>
          <w:rFonts w:ascii="宋体" w:hAnsi="宋体" w:cs="宋体" w:hint="eastAsia"/>
          <w:sz w:val="28"/>
          <w:szCs w:val="28"/>
        </w:rPr>
        <w:t>★</w:t>
      </w:r>
      <w:r>
        <w:rPr>
          <w:rFonts w:ascii="宋体" w:hAnsi="宋体" w:hint="eastAsia"/>
          <w:sz w:val="28"/>
          <w:szCs w:val="28"/>
        </w:rPr>
        <w:t xml:space="preserve">11.2  </w:t>
      </w:r>
      <w:r>
        <w:rPr>
          <w:rFonts w:ascii="宋体" w:hAnsi="宋体" w:hint="eastAsia"/>
          <w:sz w:val="28"/>
          <w:szCs w:val="28"/>
        </w:rPr>
        <w:t>本协议经各方协商一致，可以书面形式进行变更或</w:t>
      </w:r>
      <w:r>
        <w:rPr>
          <w:rFonts w:ascii="宋体" w:hAnsi="宋体" w:hint="eastAsia"/>
          <w:sz w:val="28"/>
          <w:szCs w:val="28"/>
        </w:rPr>
        <w:t>修改，任何变更或修改均构成本协议不可分割的组成部分。</w:t>
      </w:r>
      <w:r>
        <w:rPr>
          <w:rFonts w:ascii="宋体" w:hAnsi="宋体" w:hint="eastAsia"/>
          <w:sz w:val="28"/>
          <w:szCs w:val="28"/>
        </w:rPr>
        <w:t xml:space="preserve"> </w:t>
      </w:r>
    </w:p>
    <w:p w:rsidR="00000000" w:rsidRDefault="0067228F">
      <w:pPr>
        <w:pStyle w:val="NormalJustified"/>
        <w:widowControl w:val="0"/>
        <w:spacing w:line="580" w:lineRule="exact"/>
        <w:ind w:firstLineChars="200" w:firstLine="562"/>
        <w:rPr>
          <w:rFonts w:ascii="宋体" w:hAnsi="宋体" w:hint="eastAsia"/>
          <w:b/>
          <w:sz w:val="28"/>
          <w:szCs w:val="28"/>
        </w:rPr>
      </w:pPr>
    </w:p>
    <w:p w:rsidR="00000000" w:rsidRDefault="0067228F">
      <w:pPr>
        <w:pStyle w:val="NormalJustified"/>
        <w:widowControl w:val="0"/>
        <w:spacing w:line="580" w:lineRule="exact"/>
        <w:ind w:firstLine="585"/>
        <w:rPr>
          <w:rFonts w:ascii="宋体" w:hAnsi="宋体" w:hint="eastAsia"/>
          <w:b/>
          <w:sz w:val="28"/>
          <w:szCs w:val="28"/>
        </w:rPr>
      </w:pPr>
      <w:r>
        <w:rPr>
          <w:rFonts w:ascii="宋体" w:hAnsi="宋体" w:hint="eastAsia"/>
          <w:b/>
          <w:sz w:val="28"/>
          <w:szCs w:val="28"/>
        </w:rPr>
        <w:t>第十二条</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法律适用及争议解决</w:t>
      </w:r>
    </w:p>
    <w:p w:rsidR="00000000" w:rsidRDefault="0067228F">
      <w:pPr>
        <w:pStyle w:val="NormalJustified"/>
        <w:widowControl w:val="0"/>
        <w:spacing w:line="580" w:lineRule="exact"/>
        <w:ind w:firstLine="585"/>
        <w:rPr>
          <w:rFonts w:ascii="宋体" w:hAnsi="宋体" w:hint="eastAsia"/>
          <w:b/>
          <w:sz w:val="28"/>
          <w:szCs w:val="28"/>
        </w:rPr>
      </w:pPr>
      <w:r>
        <w:rPr>
          <w:rFonts w:ascii="宋体" w:hAnsi="宋体" w:cs="宋体" w:hint="eastAsia"/>
          <w:sz w:val="28"/>
          <w:szCs w:val="28"/>
        </w:rPr>
        <w:t>★</w:t>
      </w:r>
      <w:r>
        <w:rPr>
          <w:rFonts w:ascii="宋体" w:hAnsi="宋体" w:hint="eastAsia"/>
          <w:sz w:val="28"/>
          <w:szCs w:val="28"/>
        </w:rPr>
        <w:t xml:space="preserve">12.1  </w:t>
      </w:r>
      <w:r>
        <w:rPr>
          <w:rFonts w:ascii="宋体" w:hAnsi="宋体" w:hint="eastAsia"/>
          <w:sz w:val="28"/>
          <w:szCs w:val="28"/>
        </w:rPr>
        <w:t>本协议适用中华人民共和国法律。</w:t>
      </w:r>
    </w:p>
    <w:p w:rsidR="00000000" w:rsidRDefault="0067228F">
      <w:pPr>
        <w:pStyle w:val="NormalJustified"/>
        <w:widowControl w:val="0"/>
        <w:spacing w:line="580" w:lineRule="exact"/>
        <w:ind w:firstLineChars="200" w:firstLine="560"/>
        <w:rPr>
          <w:rFonts w:ascii="宋体" w:hAnsi="宋体" w:hint="eastAsia"/>
          <w:sz w:val="28"/>
          <w:szCs w:val="28"/>
        </w:rPr>
      </w:pPr>
      <w:r>
        <w:rPr>
          <w:rFonts w:ascii="宋体" w:hAnsi="宋体" w:hint="eastAsia"/>
          <w:bCs/>
          <w:sz w:val="28"/>
          <w:szCs w:val="28"/>
        </w:rPr>
        <w:lastRenderedPageBreak/>
        <w:t xml:space="preserve">12.2  </w:t>
      </w:r>
      <w:r>
        <w:rPr>
          <w:rFonts w:ascii="宋体" w:hAnsi="宋体" w:hint="eastAsia"/>
          <w:bCs/>
          <w:sz w:val="28"/>
          <w:szCs w:val="28"/>
        </w:rPr>
        <w:t>凡因本协议之订立、解释与履行所产生的全部争议，各方应在争议发生后首先以友好协商的方式解决。如任何争议不能以友好协商方式解决的，则</w:t>
      </w:r>
      <w:r>
        <w:rPr>
          <w:rFonts w:ascii="宋体" w:hAnsi="宋体" w:hint="eastAsia"/>
          <w:sz w:val="28"/>
          <w:szCs w:val="28"/>
        </w:rPr>
        <w:t>将争议提交</w:t>
      </w:r>
      <w:r>
        <w:rPr>
          <w:rFonts w:ascii="宋体" w:hAnsi="宋体" w:hint="eastAsia"/>
          <w:bCs/>
          <w:sz w:val="28"/>
          <w:szCs w:val="28"/>
        </w:rPr>
        <w:t>受让方</w:t>
      </w:r>
      <w:r>
        <w:rPr>
          <w:rFonts w:ascii="宋体" w:hAnsi="宋体" w:hint="eastAsia"/>
          <w:sz w:val="28"/>
          <w:szCs w:val="28"/>
        </w:rPr>
        <w:t>住所地有管辖权的法院通过诉讼方式解决。</w:t>
      </w:r>
    </w:p>
    <w:p w:rsidR="00000000" w:rsidRDefault="0067228F">
      <w:pPr>
        <w:pStyle w:val="NormalJustified"/>
        <w:widowControl w:val="0"/>
        <w:spacing w:line="580" w:lineRule="exact"/>
        <w:ind w:firstLineChars="200" w:firstLine="560"/>
        <w:rPr>
          <w:rFonts w:ascii="宋体" w:hAnsi="宋体" w:hint="eastAsia"/>
          <w:color w:val="000000"/>
          <w:sz w:val="28"/>
          <w:szCs w:val="28"/>
        </w:rPr>
      </w:pPr>
    </w:p>
    <w:p w:rsidR="00000000" w:rsidRDefault="0067228F">
      <w:pPr>
        <w:pStyle w:val="NormalJustified"/>
        <w:widowControl w:val="0"/>
        <w:spacing w:line="580" w:lineRule="exact"/>
        <w:ind w:firstLine="585"/>
        <w:rPr>
          <w:rFonts w:ascii="宋体" w:hAnsi="宋体" w:hint="eastAsia"/>
          <w:b/>
          <w:sz w:val="28"/>
          <w:szCs w:val="28"/>
        </w:rPr>
      </w:pPr>
      <w:r>
        <w:rPr>
          <w:rFonts w:ascii="宋体" w:hAnsi="宋体" w:cs="宋体" w:hint="eastAsia"/>
          <w:sz w:val="28"/>
          <w:szCs w:val="28"/>
        </w:rPr>
        <w:t>★</w:t>
      </w:r>
      <w:r>
        <w:rPr>
          <w:rFonts w:ascii="宋体" w:hAnsi="宋体" w:hint="eastAsia"/>
          <w:b/>
          <w:sz w:val="28"/>
          <w:szCs w:val="28"/>
        </w:rPr>
        <w:t>第十三条</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保密</w:t>
      </w:r>
    </w:p>
    <w:p w:rsidR="00000000" w:rsidRDefault="0067228F">
      <w:pPr>
        <w:pStyle w:val="NormalJustified"/>
        <w:widowControl w:val="0"/>
        <w:spacing w:line="580" w:lineRule="exact"/>
        <w:ind w:firstLineChars="200" w:firstLine="560"/>
        <w:rPr>
          <w:rFonts w:ascii="宋体" w:hAnsi="宋体" w:hint="eastAsia"/>
          <w:bCs/>
          <w:color w:val="000000"/>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w:t>
      </w:r>
      <w:r>
        <w:rPr>
          <w:rFonts w:ascii="宋体" w:hAnsi="宋体" w:hint="eastAsia"/>
          <w:bCs/>
          <w:color w:val="000000"/>
          <w:sz w:val="28"/>
          <w:szCs w:val="28"/>
        </w:rPr>
        <w:t>（</w:t>
      </w:r>
      <w:r>
        <w:rPr>
          <w:rFonts w:ascii="宋体" w:hAnsi="宋体" w:hint="eastAsia"/>
          <w:bCs/>
          <w:color w:val="000000"/>
          <w:sz w:val="28"/>
          <w:szCs w:val="28"/>
        </w:rPr>
        <w:t>包括有</w:t>
      </w:r>
      <w:r>
        <w:rPr>
          <w:rFonts w:ascii="宋体" w:hAnsi="宋体" w:hint="eastAsia"/>
          <w:bCs/>
          <w:color w:val="000000"/>
          <w:sz w:val="28"/>
          <w:szCs w:val="28"/>
        </w:rPr>
        <w:t>关定价的信息</w:t>
      </w:r>
      <w:r>
        <w:rPr>
          <w:rFonts w:ascii="宋体" w:hAnsi="宋体" w:hint="eastAsia"/>
          <w:bCs/>
          <w:color w:val="000000"/>
          <w:sz w:val="28"/>
          <w:szCs w:val="28"/>
        </w:rPr>
        <w:t>）</w:t>
      </w:r>
      <w:r>
        <w:rPr>
          <w:rFonts w:ascii="宋体" w:hAnsi="宋体" w:hint="eastAsia"/>
          <w:bCs/>
          <w:color w:val="000000"/>
          <w:sz w:val="28"/>
          <w:szCs w:val="28"/>
        </w:rPr>
        <w:t>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000000" w:rsidRDefault="0067228F">
      <w:pPr>
        <w:pStyle w:val="NormalJustified"/>
        <w:widowControl w:val="0"/>
        <w:spacing w:line="580" w:lineRule="exact"/>
        <w:rPr>
          <w:rFonts w:ascii="宋体" w:hAnsi="宋体" w:hint="eastAsia"/>
          <w:bCs/>
          <w:color w:val="000000"/>
          <w:sz w:val="28"/>
          <w:szCs w:val="28"/>
        </w:rPr>
      </w:pPr>
    </w:p>
    <w:p w:rsidR="00000000" w:rsidRDefault="0067228F">
      <w:pPr>
        <w:pStyle w:val="NormalJustified"/>
        <w:widowControl w:val="0"/>
        <w:adjustRightInd w:val="0"/>
        <w:snapToGrid w:val="0"/>
        <w:spacing w:line="580" w:lineRule="exact"/>
        <w:ind w:firstLineChars="200" w:firstLine="562"/>
        <w:rPr>
          <w:rFonts w:ascii="宋体" w:hAnsi="宋体" w:cs="宋体" w:hint="eastAsia"/>
          <w:b/>
          <w:bCs/>
          <w:sz w:val="28"/>
          <w:szCs w:val="28"/>
        </w:rPr>
      </w:pPr>
      <w:r>
        <w:rPr>
          <w:rFonts w:ascii="宋体" w:hAnsi="宋体" w:cs="宋体" w:hint="eastAsia"/>
          <w:b/>
          <w:bCs/>
          <w:sz w:val="28"/>
          <w:szCs w:val="28"/>
        </w:rPr>
        <w:t>第十四条</w:t>
      </w:r>
      <w:r>
        <w:rPr>
          <w:rFonts w:ascii="宋体" w:hAnsi="宋体" w:cs="宋体" w:hint="eastAsia"/>
          <w:b/>
          <w:bCs/>
          <w:sz w:val="28"/>
          <w:szCs w:val="28"/>
        </w:rPr>
        <w:t xml:space="preserve">  </w:t>
      </w:r>
      <w:r>
        <w:rPr>
          <w:rFonts w:ascii="宋体" w:hAnsi="宋体" w:cs="宋体" w:hint="eastAsia"/>
          <w:b/>
          <w:bCs/>
          <w:sz w:val="28"/>
          <w:szCs w:val="28"/>
        </w:rPr>
        <w:t>通知与送达</w:t>
      </w:r>
    </w:p>
    <w:p w:rsidR="00000000" w:rsidRDefault="0067228F">
      <w:pPr>
        <w:spacing w:line="580" w:lineRule="exact"/>
        <w:rPr>
          <w:rFonts w:ascii="宋体" w:hAnsi="宋体" w:cs="宋体" w:hint="eastAsia"/>
          <w:b/>
          <w:sz w:val="28"/>
          <w:szCs w:val="28"/>
        </w:rPr>
      </w:pPr>
      <w:r>
        <w:rPr>
          <w:rFonts w:ascii="宋体" w:hAnsi="宋体" w:cs="宋体" w:hint="eastAsia"/>
          <w:sz w:val="28"/>
          <w:szCs w:val="28"/>
        </w:rPr>
        <w:t xml:space="preserve">  </w:t>
      </w:r>
      <w:r>
        <w:rPr>
          <w:rFonts w:ascii="宋体" w:hAnsi="宋体" w:cs="宋体" w:hint="eastAsia"/>
          <w:b/>
          <w:sz w:val="28"/>
          <w:szCs w:val="28"/>
        </w:rPr>
        <w:t xml:space="preserve">  14.1  </w:t>
      </w:r>
      <w:r>
        <w:rPr>
          <w:rFonts w:ascii="宋体" w:hAnsi="宋体" w:cs="宋体" w:hint="eastAsia"/>
          <w:b/>
          <w:sz w:val="28"/>
          <w:szCs w:val="28"/>
        </w:rPr>
        <w:t>本协议约定的以下送达地址适用于本协议相关的各类通知、协议、文书的送达，包括但不限于协议履行</w:t>
      </w:r>
      <w:r>
        <w:rPr>
          <w:rFonts w:ascii="宋体" w:hAnsi="宋体" w:cs="宋体" w:hint="eastAsia"/>
          <w:b/>
          <w:sz w:val="28"/>
          <w:szCs w:val="28"/>
        </w:rPr>
        <w:t>期间各类通知、协议等文件的送达，以及协议发生纠纷时相关文件和法律文书的送达，同时包括争议进入仲裁、民事诉讼程序后一审、二审、再审和执行程序及其他程序中相关文件和法律文书的送达。</w:t>
      </w:r>
    </w:p>
    <w:p w:rsidR="00000000" w:rsidRDefault="0067228F">
      <w:pPr>
        <w:spacing w:line="580" w:lineRule="exact"/>
        <w:ind w:firstLine="449"/>
        <w:rPr>
          <w:rFonts w:ascii="宋体" w:hAnsi="宋体" w:cs="宋体" w:hint="eastAsia"/>
          <w:b/>
          <w:w w:val="80"/>
          <w:sz w:val="28"/>
          <w:szCs w:val="28"/>
        </w:rPr>
      </w:pPr>
      <w:r>
        <w:rPr>
          <w:rFonts w:ascii="宋体" w:hAnsi="宋体" w:cs="宋体" w:hint="eastAsia"/>
          <w:b/>
          <w:w w:val="80"/>
          <w:sz w:val="28"/>
          <w:szCs w:val="28"/>
        </w:rPr>
        <w:t>（</w:t>
      </w:r>
      <w:r>
        <w:rPr>
          <w:rFonts w:ascii="宋体" w:hAnsi="宋体" w:cs="宋体" w:hint="eastAsia"/>
          <w:b/>
          <w:w w:val="80"/>
          <w:sz w:val="28"/>
          <w:szCs w:val="28"/>
        </w:rPr>
        <w:t>1</w:t>
      </w:r>
      <w:r>
        <w:rPr>
          <w:rFonts w:ascii="宋体" w:hAnsi="宋体" w:cs="宋体" w:hint="eastAsia"/>
          <w:b/>
          <w:w w:val="80"/>
          <w:sz w:val="28"/>
          <w:szCs w:val="28"/>
        </w:rPr>
        <w:t>）转让方确认其有效的送达地址为：</w:t>
      </w:r>
      <w:r>
        <w:rPr>
          <w:rFonts w:ascii="宋体" w:hAnsi="宋体" w:cs="宋体" w:hint="eastAsia"/>
          <w:b/>
          <w:w w:val="80"/>
          <w:sz w:val="28"/>
          <w:szCs w:val="28"/>
        </w:rPr>
        <w:t>（</w:t>
      </w:r>
      <w:r>
        <w:rPr>
          <w:rFonts w:ascii="宋体" w:hAnsi="宋体" w:cs="宋体" w:hint="eastAsia"/>
          <w:b/>
          <w:w w:val="80"/>
          <w:sz w:val="28"/>
          <w:szCs w:val="28"/>
        </w:rPr>
        <w:t>名称、地址、邮编、联系人、联系电话</w:t>
      </w:r>
      <w:r>
        <w:rPr>
          <w:rFonts w:ascii="宋体" w:hAnsi="宋体" w:cs="宋体" w:hint="eastAsia"/>
          <w:b/>
          <w:w w:val="80"/>
          <w:sz w:val="28"/>
          <w:szCs w:val="28"/>
        </w:rPr>
        <w:t>）</w:t>
      </w:r>
    </w:p>
    <w:p w:rsidR="00000000" w:rsidRDefault="0067228F">
      <w:pPr>
        <w:spacing w:line="580" w:lineRule="exact"/>
        <w:ind w:firstLine="449"/>
        <w:rPr>
          <w:rFonts w:ascii="宋体" w:hAnsi="宋体" w:cs="宋体" w:hint="eastAsia"/>
          <w:b/>
          <w:w w:val="80"/>
          <w:sz w:val="28"/>
          <w:szCs w:val="28"/>
        </w:rPr>
      </w:pPr>
    </w:p>
    <w:p w:rsidR="00000000" w:rsidRDefault="0067228F" w:rsidP="0047368D">
      <w:pPr>
        <w:pBdr>
          <w:top w:val="single" w:sz="6" w:space="1" w:color="auto"/>
          <w:bottom w:val="single" w:sz="6" w:space="1" w:color="auto"/>
        </w:pBdr>
        <w:adjustRightInd w:val="0"/>
        <w:snapToGrid w:val="0"/>
        <w:spacing w:line="580" w:lineRule="exact"/>
        <w:ind w:left="2" w:firstLineChars="201" w:firstLine="563"/>
        <w:rPr>
          <w:rFonts w:ascii="宋体" w:hAnsi="宋体" w:hint="eastAsia"/>
          <w:sz w:val="28"/>
          <w:szCs w:val="28"/>
        </w:rPr>
      </w:pPr>
    </w:p>
    <w:p w:rsidR="00000000" w:rsidRDefault="0067228F">
      <w:pPr>
        <w:adjustRightInd w:val="0"/>
        <w:snapToGrid w:val="0"/>
        <w:spacing w:line="580" w:lineRule="exact"/>
        <w:rPr>
          <w:rFonts w:ascii="宋体" w:hAnsi="宋体" w:cs="宋体" w:hint="eastAsia"/>
          <w:sz w:val="28"/>
          <w:szCs w:val="28"/>
        </w:rPr>
      </w:pPr>
      <w:r>
        <w:rPr>
          <w:rFonts w:ascii="宋体" w:hAnsi="宋体" w:cs="宋体" w:hint="eastAsia"/>
          <w:b/>
          <w:sz w:val="28"/>
          <w:szCs w:val="28"/>
          <w:u w:val="single"/>
        </w:rPr>
        <w:t xml:space="preserve">                                                                                                                    </w:t>
      </w:r>
    </w:p>
    <w:p w:rsidR="00000000" w:rsidRDefault="0067228F">
      <w:pPr>
        <w:adjustRightInd w:val="0"/>
        <w:snapToGrid w:val="0"/>
        <w:spacing w:line="580" w:lineRule="exact"/>
        <w:ind w:firstLine="449"/>
        <w:rPr>
          <w:rFonts w:ascii="宋体" w:hAnsi="宋体" w:cs="宋体" w:hint="eastAsia"/>
          <w:b/>
          <w:w w:val="80"/>
          <w:sz w:val="28"/>
          <w:szCs w:val="28"/>
        </w:rPr>
      </w:pPr>
      <w:r>
        <w:rPr>
          <w:rFonts w:ascii="宋体" w:hAnsi="宋体" w:cs="宋体" w:hint="eastAsia"/>
          <w:b/>
          <w:w w:val="80"/>
          <w:sz w:val="28"/>
          <w:szCs w:val="28"/>
        </w:rPr>
        <w:t>（</w:t>
      </w:r>
      <w:r>
        <w:rPr>
          <w:rFonts w:ascii="宋体" w:hAnsi="宋体" w:cs="宋体" w:hint="eastAsia"/>
          <w:b/>
          <w:w w:val="80"/>
          <w:sz w:val="28"/>
          <w:szCs w:val="28"/>
        </w:rPr>
        <w:t>2</w:t>
      </w:r>
      <w:r>
        <w:rPr>
          <w:rFonts w:ascii="宋体" w:hAnsi="宋体" w:cs="宋体" w:hint="eastAsia"/>
          <w:b/>
          <w:w w:val="80"/>
          <w:sz w:val="28"/>
          <w:szCs w:val="28"/>
        </w:rPr>
        <w:t>）受让方确认其有</w:t>
      </w:r>
      <w:r>
        <w:rPr>
          <w:rFonts w:ascii="宋体" w:hAnsi="宋体" w:cs="宋体" w:hint="eastAsia"/>
          <w:b/>
          <w:w w:val="80"/>
          <w:sz w:val="28"/>
          <w:szCs w:val="28"/>
        </w:rPr>
        <w:t>效的送达地址为：</w:t>
      </w:r>
      <w:r>
        <w:rPr>
          <w:rFonts w:ascii="宋体" w:hAnsi="宋体" w:cs="宋体" w:hint="eastAsia"/>
          <w:b/>
          <w:w w:val="80"/>
          <w:sz w:val="28"/>
          <w:szCs w:val="28"/>
        </w:rPr>
        <w:t>（</w:t>
      </w:r>
      <w:r>
        <w:rPr>
          <w:rFonts w:ascii="宋体" w:hAnsi="宋体" w:cs="宋体" w:hint="eastAsia"/>
          <w:b/>
          <w:w w:val="80"/>
          <w:sz w:val="28"/>
          <w:szCs w:val="28"/>
        </w:rPr>
        <w:t>名称、地址、邮编、联系人、联系电话</w:t>
      </w:r>
      <w:r>
        <w:rPr>
          <w:rFonts w:ascii="宋体" w:hAnsi="宋体" w:cs="宋体" w:hint="eastAsia"/>
          <w:b/>
          <w:w w:val="80"/>
          <w:sz w:val="28"/>
          <w:szCs w:val="28"/>
        </w:rPr>
        <w:t>）</w:t>
      </w:r>
    </w:p>
    <w:p w:rsidR="00000000" w:rsidRDefault="0067228F">
      <w:pPr>
        <w:adjustRightInd w:val="0"/>
        <w:snapToGrid w:val="0"/>
        <w:spacing w:line="580" w:lineRule="exact"/>
        <w:ind w:firstLine="449"/>
        <w:rPr>
          <w:rFonts w:ascii="宋体" w:hAnsi="宋体" w:cs="宋体" w:hint="eastAsia"/>
          <w:b/>
          <w:w w:val="80"/>
          <w:sz w:val="28"/>
          <w:szCs w:val="28"/>
        </w:rPr>
      </w:pPr>
    </w:p>
    <w:p w:rsidR="00000000" w:rsidRDefault="0067228F" w:rsidP="0047368D">
      <w:pPr>
        <w:pBdr>
          <w:top w:val="single" w:sz="6" w:space="1" w:color="auto"/>
          <w:bottom w:val="single" w:sz="6" w:space="1" w:color="auto"/>
        </w:pBdr>
        <w:adjustRightInd w:val="0"/>
        <w:snapToGrid w:val="0"/>
        <w:spacing w:line="580" w:lineRule="exact"/>
        <w:ind w:left="2" w:firstLineChars="201" w:firstLine="563"/>
        <w:rPr>
          <w:rFonts w:ascii="宋体" w:hAnsi="宋体" w:hint="eastAsia"/>
          <w:sz w:val="28"/>
          <w:szCs w:val="28"/>
        </w:rPr>
      </w:pPr>
    </w:p>
    <w:p w:rsidR="00000000" w:rsidRDefault="0067228F">
      <w:pPr>
        <w:adjustRightInd w:val="0"/>
        <w:snapToGrid w:val="0"/>
        <w:spacing w:line="580" w:lineRule="exact"/>
        <w:rPr>
          <w:rFonts w:ascii="宋体" w:hAnsi="宋体" w:cs="宋体" w:hint="eastAsia"/>
          <w:sz w:val="28"/>
          <w:szCs w:val="28"/>
        </w:rPr>
      </w:pPr>
      <w:r>
        <w:rPr>
          <w:rFonts w:ascii="宋体" w:hAnsi="宋体" w:cs="宋体" w:hint="eastAsia"/>
          <w:b/>
          <w:sz w:val="28"/>
          <w:szCs w:val="28"/>
          <w:u w:val="single"/>
        </w:rPr>
        <w:t xml:space="preserve">                                                                                                                      </w:t>
      </w:r>
    </w:p>
    <w:p w:rsidR="00000000" w:rsidRDefault="0067228F">
      <w:pPr>
        <w:adjustRightInd w:val="0"/>
        <w:snapToGrid w:val="0"/>
        <w:spacing w:line="580" w:lineRule="exact"/>
        <w:ind w:firstLine="449"/>
        <w:rPr>
          <w:rFonts w:ascii="宋体" w:hAnsi="宋体" w:cs="宋体" w:hint="eastAsia"/>
          <w:b/>
          <w:w w:val="80"/>
          <w:sz w:val="28"/>
          <w:szCs w:val="28"/>
        </w:rPr>
      </w:pPr>
      <w:r>
        <w:rPr>
          <w:rFonts w:ascii="宋体" w:hAnsi="宋体" w:cs="宋体" w:hint="eastAsia"/>
          <w:b/>
          <w:w w:val="80"/>
          <w:sz w:val="28"/>
          <w:szCs w:val="28"/>
        </w:rPr>
        <w:t>（</w:t>
      </w:r>
      <w:r>
        <w:rPr>
          <w:rFonts w:ascii="宋体" w:hAnsi="宋体" w:cs="宋体" w:hint="eastAsia"/>
          <w:b/>
          <w:w w:val="80"/>
          <w:sz w:val="28"/>
          <w:szCs w:val="28"/>
        </w:rPr>
        <w:t>3</w:t>
      </w:r>
      <w:r>
        <w:rPr>
          <w:rFonts w:ascii="宋体" w:hAnsi="宋体" w:cs="宋体" w:hint="eastAsia"/>
          <w:b/>
          <w:w w:val="80"/>
          <w:sz w:val="28"/>
          <w:szCs w:val="28"/>
        </w:rPr>
        <w:t>）债务人确认其有效的送达地址为：</w:t>
      </w:r>
      <w:r>
        <w:rPr>
          <w:rFonts w:ascii="宋体" w:hAnsi="宋体" w:cs="宋体" w:hint="eastAsia"/>
          <w:b/>
          <w:w w:val="80"/>
          <w:sz w:val="28"/>
          <w:szCs w:val="28"/>
        </w:rPr>
        <w:t>（</w:t>
      </w:r>
      <w:r>
        <w:rPr>
          <w:rFonts w:ascii="宋体" w:hAnsi="宋体" w:cs="宋体" w:hint="eastAsia"/>
          <w:b/>
          <w:w w:val="80"/>
          <w:sz w:val="28"/>
          <w:szCs w:val="28"/>
        </w:rPr>
        <w:t>名称、地址、邮编、联系人、联系电话</w:t>
      </w:r>
      <w:r>
        <w:rPr>
          <w:rFonts w:ascii="宋体" w:hAnsi="宋体" w:cs="宋体" w:hint="eastAsia"/>
          <w:b/>
          <w:w w:val="80"/>
          <w:sz w:val="28"/>
          <w:szCs w:val="28"/>
        </w:rPr>
        <w:t>）</w:t>
      </w:r>
    </w:p>
    <w:p w:rsidR="00000000" w:rsidRDefault="0067228F">
      <w:pPr>
        <w:adjustRightInd w:val="0"/>
        <w:snapToGrid w:val="0"/>
        <w:spacing w:line="580" w:lineRule="exact"/>
        <w:ind w:firstLine="449"/>
        <w:rPr>
          <w:rFonts w:ascii="宋体" w:hAnsi="宋体" w:cs="宋体" w:hint="eastAsia"/>
          <w:b/>
          <w:w w:val="80"/>
          <w:sz w:val="28"/>
          <w:szCs w:val="28"/>
        </w:rPr>
      </w:pPr>
    </w:p>
    <w:p w:rsidR="00000000" w:rsidRDefault="0067228F" w:rsidP="0047368D">
      <w:pPr>
        <w:pBdr>
          <w:top w:val="single" w:sz="6" w:space="1" w:color="auto"/>
          <w:bottom w:val="single" w:sz="6" w:space="1" w:color="auto"/>
        </w:pBdr>
        <w:adjustRightInd w:val="0"/>
        <w:snapToGrid w:val="0"/>
        <w:spacing w:line="580" w:lineRule="exact"/>
        <w:ind w:left="2" w:firstLineChars="201" w:firstLine="563"/>
        <w:rPr>
          <w:rFonts w:ascii="宋体" w:hAnsi="宋体" w:hint="eastAsia"/>
          <w:sz w:val="28"/>
          <w:szCs w:val="28"/>
        </w:rPr>
      </w:pPr>
    </w:p>
    <w:p w:rsidR="00000000" w:rsidRDefault="0067228F">
      <w:pPr>
        <w:adjustRightInd w:val="0"/>
        <w:snapToGrid w:val="0"/>
        <w:spacing w:line="580" w:lineRule="exact"/>
        <w:rPr>
          <w:rFonts w:ascii="宋体" w:hAnsi="宋体" w:cs="宋体" w:hint="eastAsia"/>
          <w:sz w:val="28"/>
          <w:szCs w:val="28"/>
        </w:rPr>
      </w:pPr>
      <w:r>
        <w:rPr>
          <w:rFonts w:ascii="宋体" w:hAnsi="宋体" w:cs="宋体" w:hint="eastAsia"/>
          <w:b/>
          <w:sz w:val="28"/>
          <w:szCs w:val="28"/>
          <w:u w:val="single"/>
        </w:rPr>
        <w:t xml:space="preserve">                                                                   </w:t>
      </w:r>
      <w:r>
        <w:rPr>
          <w:rFonts w:ascii="宋体" w:hAnsi="宋体" w:cs="宋体" w:hint="eastAsia"/>
          <w:b/>
          <w:sz w:val="28"/>
          <w:szCs w:val="28"/>
          <w:u w:val="single"/>
        </w:rPr>
        <w:t xml:space="preserve">                                                   </w:t>
      </w:r>
    </w:p>
    <w:p w:rsidR="00000000" w:rsidRDefault="0067228F">
      <w:pPr>
        <w:spacing w:line="580" w:lineRule="exact"/>
        <w:ind w:firstLineChars="202" w:firstLine="568"/>
        <w:rPr>
          <w:rFonts w:ascii="宋体" w:hAnsi="宋体" w:cs="宋体" w:hint="eastAsia"/>
          <w:sz w:val="28"/>
          <w:szCs w:val="28"/>
        </w:rPr>
      </w:pPr>
      <w:r>
        <w:rPr>
          <w:rFonts w:ascii="宋体" w:hAnsi="宋体" w:cs="宋体" w:hint="eastAsia"/>
          <w:b/>
          <w:sz w:val="28"/>
          <w:szCs w:val="28"/>
        </w:rPr>
        <w:t>14.2</w:t>
      </w:r>
      <w:r>
        <w:rPr>
          <w:rFonts w:ascii="宋体" w:hAnsi="宋体" w:cs="宋体" w:hint="eastAsia"/>
          <w:sz w:val="28"/>
          <w:szCs w:val="28"/>
        </w:rPr>
        <w:t xml:space="preserve"> </w:t>
      </w:r>
      <w:r>
        <w:rPr>
          <w:rFonts w:ascii="宋体" w:hAnsi="宋体" w:cs="宋体" w:hint="eastAsia"/>
          <w:b/>
          <w:sz w:val="28"/>
          <w:szCs w:val="28"/>
        </w:rPr>
        <w:t xml:space="preserve"> </w:t>
      </w:r>
      <w:r>
        <w:rPr>
          <w:rFonts w:ascii="宋体" w:hAnsi="宋体" w:cs="宋体" w:hint="eastAsia"/>
          <w:b/>
          <w:sz w:val="28"/>
          <w:szCs w:val="28"/>
        </w:rPr>
        <w:t>一方需变更本协议确认的送达地址的，应及时通过邮寄方式</w:t>
      </w:r>
      <w:r>
        <w:rPr>
          <w:rFonts w:ascii="宋体" w:hAnsi="宋体" w:cs="宋体" w:hint="eastAsia"/>
          <w:b/>
          <w:sz w:val="28"/>
          <w:szCs w:val="28"/>
        </w:rPr>
        <w:t>（</w:t>
      </w:r>
      <w:r>
        <w:rPr>
          <w:rFonts w:ascii="宋体" w:hAnsi="宋体" w:cs="宋体" w:hint="eastAsia"/>
          <w:b/>
          <w:sz w:val="28"/>
          <w:szCs w:val="28"/>
        </w:rPr>
        <w:t>快递或</w:t>
      </w:r>
      <w:r>
        <w:rPr>
          <w:rFonts w:ascii="宋体" w:hAnsi="宋体" w:cs="宋体" w:hint="eastAsia"/>
          <w:b/>
          <w:sz w:val="28"/>
          <w:szCs w:val="28"/>
        </w:rPr>
        <w:t>EMS</w:t>
      </w:r>
      <w:r>
        <w:rPr>
          <w:rFonts w:ascii="宋体" w:hAnsi="宋体" w:cs="宋体" w:hint="eastAsia"/>
          <w:b/>
          <w:sz w:val="28"/>
          <w:szCs w:val="28"/>
        </w:rPr>
        <w:t>）</w:t>
      </w:r>
      <w:r>
        <w:rPr>
          <w:rFonts w:ascii="宋体" w:hAnsi="宋体" w:cs="宋体" w:hint="eastAsia"/>
          <w:b/>
          <w:sz w:val="28"/>
          <w:szCs w:val="28"/>
        </w:rPr>
        <w:t>通知协议其他方；</w:t>
      </w:r>
      <w:r>
        <w:rPr>
          <w:rFonts w:ascii="宋体" w:hAnsi="宋体" w:cs="宋体" w:hint="eastAsia"/>
          <w:sz w:val="28"/>
          <w:szCs w:val="28"/>
        </w:rPr>
        <w:t>一方在协议争议阶段或协议争议进入执行阶段变更本协议确认的送达地址的，应向法院、仲裁机构履行送达地址变更通知义务。</w:t>
      </w:r>
    </w:p>
    <w:p w:rsidR="00000000" w:rsidRDefault="0067228F">
      <w:pPr>
        <w:spacing w:line="580" w:lineRule="exact"/>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b/>
          <w:sz w:val="28"/>
          <w:szCs w:val="28"/>
        </w:rPr>
        <w:t xml:space="preserve">   14.3 </w:t>
      </w:r>
      <w:r>
        <w:rPr>
          <w:rFonts w:ascii="宋体" w:hAnsi="宋体" w:cs="宋体" w:hint="eastAsia"/>
          <w:sz w:val="28"/>
          <w:szCs w:val="28"/>
        </w:rPr>
        <w:t xml:space="preserve"> </w:t>
      </w:r>
      <w:r>
        <w:rPr>
          <w:rFonts w:ascii="宋体" w:hAnsi="宋体" w:cs="宋体" w:hint="eastAsia"/>
          <w:b/>
          <w:sz w:val="28"/>
          <w:szCs w:val="28"/>
        </w:rPr>
        <w:t>一方按第</w:t>
      </w:r>
      <w:r>
        <w:rPr>
          <w:rFonts w:ascii="宋体" w:hAnsi="宋体" w:cs="宋体" w:hint="eastAsia"/>
          <w:b/>
          <w:sz w:val="28"/>
          <w:szCs w:val="28"/>
        </w:rPr>
        <w:t>14.2</w:t>
      </w:r>
      <w:r>
        <w:rPr>
          <w:rFonts w:ascii="宋体" w:hAnsi="宋体" w:cs="宋体" w:hint="eastAsia"/>
          <w:b/>
          <w:sz w:val="28"/>
          <w:szCs w:val="28"/>
        </w:rPr>
        <w:t>条所述方式履行变更通知义务后，以其变更后的送达地址为有效送达地址，否则本协议确认的送达地址仍为有效送达地址。</w:t>
      </w:r>
    </w:p>
    <w:p w:rsidR="00000000" w:rsidRDefault="0067228F">
      <w:pPr>
        <w:spacing w:line="580" w:lineRule="exact"/>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t xml:space="preserve">   14.4 </w:t>
      </w:r>
      <w:r>
        <w:rPr>
          <w:rFonts w:ascii="宋体" w:hAnsi="宋体" w:cs="宋体" w:hint="eastAsia"/>
          <w:sz w:val="28"/>
          <w:szCs w:val="28"/>
        </w:rPr>
        <w:t xml:space="preserve"> </w:t>
      </w:r>
      <w:r>
        <w:rPr>
          <w:rFonts w:ascii="宋体" w:hAnsi="宋体" w:cs="宋体" w:hint="eastAsia"/>
          <w:sz w:val="28"/>
          <w:szCs w:val="28"/>
        </w:rPr>
        <w:t>因任何一方提供或确认的地址不准确</w:t>
      </w:r>
      <w:r>
        <w:rPr>
          <w:rFonts w:ascii="宋体" w:hAnsi="宋体" w:cs="宋体" w:hint="eastAsia"/>
          <w:sz w:val="28"/>
          <w:szCs w:val="28"/>
        </w:rPr>
        <w:t>、送达地址变更后未及时按第</w:t>
      </w:r>
      <w:r>
        <w:rPr>
          <w:rFonts w:ascii="宋体" w:hAnsi="宋体" w:cs="宋体" w:hint="eastAsia"/>
          <w:sz w:val="28"/>
          <w:szCs w:val="28"/>
        </w:rPr>
        <w:t>14.2</w:t>
      </w:r>
      <w:r>
        <w:rPr>
          <w:rFonts w:ascii="宋体" w:hAnsi="宋体" w:cs="宋体" w:hint="eastAsia"/>
          <w:sz w:val="28"/>
          <w:szCs w:val="28"/>
        </w:rPr>
        <w:t>条所述方式履行通知义务、该方或其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宋体" w:hint="eastAsia"/>
          <w:b/>
          <w:sz w:val="28"/>
          <w:szCs w:val="28"/>
        </w:rPr>
        <w:t xml:space="preserve"> </w:t>
      </w:r>
    </w:p>
    <w:p w:rsidR="00000000" w:rsidRDefault="0067228F">
      <w:pPr>
        <w:spacing w:line="580" w:lineRule="exact"/>
        <w:rPr>
          <w:rFonts w:ascii="宋体" w:hAnsi="宋体" w:cs="宋体" w:hint="eastAsia"/>
          <w:sz w:val="28"/>
          <w:szCs w:val="28"/>
        </w:rPr>
      </w:pPr>
      <w:r>
        <w:rPr>
          <w:rFonts w:ascii="宋体" w:hAnsi="宋体" w:cs="宋体" w:hint="eastAsia"/>
          <w:sz w:val="28"/>
          <w:szCs w:val="28"/>
        </w:rPr>
        <w:lastRenderedPageBreak/>
        <w:t xml:space="preserve">   </w:t>
      </w:r>
      <w:r>
        <w:rPr>
          <w:rFonts w:ascii="宋体" w:hAnsi="宋体" w:cs="宋体" w:hint="eastAsia"/>
          <w:bCs/>
          <w:sz w:val="28"/>
          <w:szCs w:val="28"/>
        </w:rPr>
        <w:t xml:space="preserve"> 14.5 </w:t>
      </w:r>
      <w:r>
        <w:rPr>
          <w:rFonts w:ascii="宋体" w:hAnsi="宋体" w:cs="宋体" w:hint="eastAsia"/>
          <w:sz w:val="28"/>
          <w:szCs w:val="28"/>
        </w:rPr>
        <w:t xml:space="preserve"> </w:t>
      </w:r>
      <w:r>
        <w:rPr>
          <w:rFonts w:ascii="宋体" w:hAnsi="宋体" w:cs="宋体" w:hint="eastAsia"/>
          <w:sz w:val="28"/>
          <w:szCs w:val="28"/>
        </w:rPr>
        <w:t>法院可直接邮寄送达至本协议确认的送达地址，即使当事人未能收到法院邮寄送达的文书，由于本协议约定，也视为送达。</w:t>
      </w:r>
    </w:p>
    <w:p w:rsidR="00000000" w:rsidRDefault="0067228F">
      <w:pPr>
        <w:pStyle w:val="NormalJustified"/>
        <w:widowControl w:val="0"/>
        <w:spacing w:line="580" w:lineRule="exact"/>
        <w:ind w:firstLineChars="200" w:firstLine="560"/>
        <w:rPr>
          <w:rFonts w:ascii="宋体" w:hAnsi="宋体" w:cs="宋体" w:hint="eastAsia"/>
          <w:bCs/>
          <w:color w:val="000000"/>
          <w:sz w:val="28"/>
          <w:szCs w:val="28"/>
        </w:rPr>
      </w:pPr>
    </w:p>
    <w:p w:rsidR="00000000" w:rsidRDefault="0067228F">
      <w:pPr>
        <w:pStyle w:val="NormalJustified"/>
        <w:widowControl w:val="0"/>
        <w:spacing w:line="580" w:lineRule="exact"/>
        <w:rPr>
          <w:rFonts w:ascii="宋体" w:hAnsi="宋体" w:hint="eastAsia"/>
          <w:b/>
          <w:sz w:val="28"/>
          <w:szCs w:val="28"/>
        </w:rPr>
      </w:pPr>
      <w:r>
        <w:rPr>
          <w:rFonts w:ascii="宋体" w:hAnsi="宋体" w:hint="eastAsia"/>
          <w:b/>
          <w:sz w:val="28"/>
          <w:szCs w:val="28"/>
        </w:rPr>
        <w:t xml:space="preserve">    </w:t>
      </w:r>
      <w:r>
        <w:rPr>
          <w:rFonts w:ascii="宋体" w:hAnsi="宋体" w:hint="eastAsia"/>
          <w:b/>
          <w:sz w:val="28"/>
          <w:szCs w:val="28"/>
        </w:rPr>
        <w:t>第十五条</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其他</w:t>
      </w:r>
    </w:p>
    <w:p w:rsidR="00000000" w:rsidRDefault="0067228F">
      <w:pPr>
        <w:pStyle w:val="NormalJustified"/>
        <w:widowControl w:val="0"/>
        <w:spacing w:line="580" w:lineRule="exact"/>
        <w:ind w:firstLineChars="200" w:firstLine="560"/>
        <w:rPr>
          <w:rFonts w:ascii="宋体" w:hAnsi="宋体" w:cs="宋体" w:hint="eastAsia"/>
          <w:bCs/>
          <w:sz w:val="28"/>
          <w:szCs w:val="28"/>
        </w:rPr>
      </w:pPr>
      <w:r>
        <w:rPr>
          <w:rFonts w:ascii="宋体" w:hAnsi="宋体" w:cs="宋体" w:hint="eastAsia"/>
          <w:bCs/>
          <w:sz w:val="28"/>
          <w:szCs w:val="28"/>
        </w:rPr>
        <w:t xml:space="preserve">15.1  </w:t>
      </w:r>
      <w:r>
        <w:rPr>
          <w:rFonts w:ascii="宋体" w:hAnsi="宋体" w:cs="宋体" w:hint="eastAsia"/>
          <w:bCs/>
          <w:sz w:val="28"/>
          <w:szCs w:val="28"/>
        </w:rPr>
        <w:t>受让方在本协议</w:t>
      </w:r>
      <w:r>
        <w:rPr>
          <w:rFonts w:ascii="宋体" w:hAnsi="宋体" w:cs="宋体" w:hint="eastAsia"/>
          <w:bCs/>
          <w:sz w:val="28"/>
          <w:szCs w:val="28"/>
        </w:rPr>
        <w:t>项下的权利是累加的，并不影响和排除受让方根据法律和其它协议对转让方、债务人所可以享有的任何权利。除非受让方书面表示，受让方对其任何权利的不行使、部分行使和</w:t>
      </w:r>
      <w:r>
        <w:rPr>
          <w:rFonts w:ascii="宋体" w:hAnsi="宋体" w:cs="宋体" w:hint="eastAsia"/>
          <w:bCs/>
          <w:sz w:val="28"/>
          <w:szCs w:val="28"/>
        </w:rPr>
        <w:t>/</w:t>
      </w:r>
      <w:r>
        <w:rPr>
          <w:rFonts w:ascii="宋体" w:hAnsi="宋体" w:cs="宋体" w:hint="eastAsia"/>
          <w:bCs/>
          <w:sz w:val="28"/>
          <w:szCs w:val="28"/>
        </w:rPr>
        <w:t>或延迟行使，均不构成对该权利的放弃或部分放弃，也不影响、阻止和妨碍受让方对该权利的继续行使或对其任何其它权利的行使。也不因此导致受让方对转让方、债务人承担义务和责任。</w:t>
      </w:r>
    </w:p>
    <w:p w:rsidR="00000000" w:rsidRDefault="0067228F">
      <w:pPr>
        <w:pStyle w:val="NormalJustified"/>
        <w:widowControl w:val="0"/>
        <w:spacing w:line="580" w:lineRule="exact"/>
        <w:ind w:firstLineChars="200" w:firstLine="560"/>
        <w:rPr>
          <w:rFonts w:ascii="宋体" w:hAnsi="宋体" w:cs="宋体" w:hint="eastAsia"/>
          <w:bCs/>
          <w:sz w:val="28"/>
          <w:szCs w:val="28"/>
        </w:rPr>
      </w:pPr>
      <w:r>
        <w:rPr>
          <w:rFonts w:ascii="宋体" w:hAnsi="宋体" w:cs="宋体" w:hint="eastAsia"/>
          <w:bCs/>
          <w:sz w:val="28"/>
          <w:szCs w:val="28"/>
        </w:rPr>
        <w:t xml:space="preserve">15.2  </w:t>
      </w:r>
      <w:r>
        <w:rPr>
          <w:rFonts w:ascii="宋体" w:hAnsi="宋体" w:cs="宋体" w:hint="eastAsia"/>
          <w:bCs/>
          <w:sz w:val="28"/>
          <w:szCs w:val="28"/>
        </w:rPr>
        <w:t>本协议项下转让方、债务人的一切义务和连带责任均具有连续性，对其继承人、接管人、受让人及其合并、改组、更改名称等后的主体均具有完全的约束力，不受任何争议、索赔和法律程序及上级单位</w:t>
      </w:r>
      <w:r>
        <w:rPr>
          <w:rFonts w:ascii="宋体" w:hAnsi="宋体" w:cs="宋体" w:hint="eastAsia"/>
          <w:bCs/>
          <w:sz w:val="28"/>
          <w:szCs w:val="28"/>
        </w:rPr>
        <w:t>任何指令和与任何自然人或法人签订的任何协议、文件的影响。</w:t>
      </w:r>
    </w:p>
    <w:p w:rsidR="00000000" w:rsidRDefault="0067228F">
      <w:pPr>
        <w:pStyle w:val="NormalJustified"/>
        <w:widowControl w:val="0"/>
        <w:spacing w:line="580" w:lineRule="exact"/>
        <w:ind w:firstLineChars="200" w:firstLine="560"/>
        <w:rPr>
          <w:rFonts w:ascii="宋体" w:hAnsi="宋体" w:cs="宋体" w:hint="eastAsia"/>
          <w:bCs/>
          <w:sz w:val="28"/>
          <w:szCs w:val="28"/>
        </w:rPr>
      </w:pPr>
      <w:r>
        <w:rPr>
          <w:rFonts w:ascii="宋体" w:hAnsi="宋体" w:cs="宋体" w:hint="eastAsia"/>
          <w:bCs/>
          <w:sz w:val="28"/>
          <w:szCs w:val="28"/>
        </w:rPr>
        <w:t xml:space="preserve">15.3  </w:t>
      </w:r>
      <w:r>
        <w:rPr>
          <w:rFonts w:ascii="宋体" w:hAnsi="宋体" w:cs="宋体" w:hint="eastAsia"/>
          <w:bCs/>
          <w:sz w:val="28"/>
          <w:szCs w:val="28"/>
        </w:rPr>
        <w:t>如本协议的某条款或某条款的部分内容在现在或将来成为无效，该无效条款或该无效部分并不影响本协议及本协议其它条款或该条款其它内容的有效性。</w:t>
      </w:r>
    </w:p>
    <w:p w:rsidR="00000000" w:rsidRDefault="0067228F">
      <w:pPr>
        <w:spacing w:line="580" w:lineRule="exact"/>
        <w:rPr>
          <w:rFonts w:ascii="宋体" w:hAnsi="宋体" w:cs="宋体" w:hint="eastAsia"/>
          <w:bCs/>
          <w:sz w:val="28"/>
          <w:szCs w:val="28"/>
        </w:rPr>
      </w:pPr>
      <w:r>
        <w:rPr>
          <w:rFonts w:ascii="宋体" w:hAnsi="宋体" w:cs="宋体" w:hint="eastAsia"/>
          <w:bCs/>
          <w:sz w:val="28"/>
          <w:szCs w:val="28"/>
        </w:rPr>
        <w:t xml:space="preserve">    15.4  </w:t>
      </w:r>
      <w:r>
        <w:rPr>
          <w:rFonts w:ascii="宋体" w:hAnsi="宋体" w:cs="宋体" w:hint="eastAsia"/>
          <w:bCs/>
          <w:sz w:val="28"/>
          <w:szCs w:val="28"/>
        </w:rPr>
        <w:t>在协商、诉讼或仲裁期间，各方应本着诚信原则继续履行本协议不涉及争议的部分。</w:t>
      </w:r>
    </w:p>
    <w:p w:rsidR="00000000" w:rsidRDefault="0067228F">
      <w:pPr>
        <w:pStyle w:val="NormalJustified"/>
        <w:widowControl w:val="0"/>
        <w:spacing w:line="580" w:lineRule="exact"/>
        <w:ind w:firstLineChars="200" w:firstLine="560"/>
        <w:rPr>
          <w:rFonts w:ascii="宋体" w:hAnsi="宋体" w:cs="宋体" w:hint="eastAsia"/>
          <w:bCs/>
          <w:sz w:val="28"/>
          <w:szCs w:val="28"/>
        </w:rPr>
      </w:pPr>
      <w:r>
        <w:rPr>
          <w:rFonts w:ascii="宋体" w:hAnsi="宋体" w:cs="宋体" w:hint="eastAsia"/>
          <w:bCs/>
          <w:sz w:val="28"/>
          <w:szCs w:val="28"/>
        </w:rPr>
        <w:t xml:space="preserve">15.5  </w:t>
      </w:r>
      <w:r>
        <w:rPr>
          <w:rFonts w:ascii="宋体" w:hAnsi="宋体" w:cs="宋体" w:hint="eastAsia"/>
          <w:bCs/>
          <w:sz w:val="28"/>
          <w:szCs w:val="28"/>
        </w:rPr>
        <w:t>本协议附件构成本协议不可分割的组成部分，具有与本协议相同的法律效力。</w:t>
      </w:r>
    </w:p>
    <w:p w:rsidR="00000000" w:rsidRDefault="0067228F">
      <w:pPr>
        <w:pStyle w:val="NormalJustified"/>
        <w:widowControl w:val="0"/>
        <w:spacing w:line="580" w:lineRule="exact"/>
        <w:rPr>
          <w:rFonts w:ascii="宋体" w:hAnsi="宋体" w:cs="宋体" w:hint="eastAsia"/>
          <w:bCs/>
          <w:sz w:val="28"/>
          <w:szCs w:val="28"/>
        </w:rPr>
      </w:pPr>
      <w:r>
        <w:rPr>
          <w:rFonts w:ascii="宋体" w:hAnsi="宋体" w:cs="宋体" w:hint="eastAsia"/>
          <w:bCs/>
          <w:sz w:val="28"/>
          <w:szCs w:val="28"/>
        </w:rPr>
        <w:t xml:space="preserve">    15.6  </w:t>
      </w:r>
      <w:r>
        <w:rPr>
          <w:rFonts w:ascii="宋体" w:hAnsi="宋体" w:cs="宋体" w:hint="eastAsia"/>
          <w:bCs/>
          <w:sz w:val="28"/>
          <w:szCs w:val="28"/>
        </w:rPr>
        <w:t>在不影响本协议其他约定的情形下，本协议对各方及各自依法产生的承继人和受让人均具有法律约束力。</w:t>
      </w:r>
    </w:p>
    <w:p w:rsidR="00000000" w:rsidRDefault="0067228F">
      <w:pPr>
        <w:pStyle w:val="NormalJustified"/>
        <w:widowControl w:val="0"/>
        <w:spacing w:line="580" w:lineRule="exact"/>
        <w:ind w:firstLineChars="200" w:firstLine="560"/>
        <w:rPr>
          <w:rFonts w:ascii="宋体" w:hAnsi="宋体" w:cs="宋体" w:hint="eastAsia"/>
          <w:bCs/>
          <w:sz w:val="28"/>
          <w:szCs w:val="28"/>
        </w:rPr>
      </w:pPr>
      <w:r>
        <w:rPr>
          <w:rFonts w:ascii="宋体" w:hAnsi="宋体" w:cs="宋体" w:hint="eastAsia"/>
          <w:bCs/>
          <w:sz w:val="28"/>
          <w:szCs w:val="28"/>
        </w:rPr>
        <w:t xml:space="preserve">15.7  </w:t>
      </w:r>
      <w:r>
        <w:rPr>
          <w:rFonts w:ascii="宋体" w:hAnsi="宋体" w:cs="宋体" w:hint="eastAsia"/>
          <w:bCs/>
          <w:sz w:val="28"/>
          <w:szCs w:val="28"/>
        </w:rPr>
        <w:t>本</w:t>
      </w:r>
      <w:r>
        <w:rPr>
          <w:rFonts w:ascii="宋体" w:hAnsi="宋体" w:cs="宋体" w:hint="eastAsia"/>
          <w:bCs/>
          <w:sz w:val="28"/>
          <w:szCs w:val="28"/>
        </w:rPr>
        <w:t>协议中的标题和业务名称仅为指代的方便而使用，不得用于</w:t>
      </w:r>
      <w:r>
        <w:rPr>
          <w:rFonts w:ascii="宋体" w:hAnsi="宋体" w:cs="宋体" w:hint="eastAsia"/>
          <w:bCs/>
          <w:sz w:val="28"/>
          <w:szCs w:val="28"/>
        </w:rPr>
        <w:lastRenderedPageBreak/>
        <w:t>对条款内容及当事方权利义务的解释。</w:t>
      </w:r>
    </w:p>
    <w:p w:rsidR="00000000" w:rsidRDefault="0067228F">
      <w:pPr>
        <w:pStyle w:val="NormalJustified"/>
        <w:widowControl w:val="0"/>
        <w:spacing w:line="580" w:lineRule="exact"/>
        <w:ind w:firstLineChars="200" w:firstLine="560"/>
        <w:rPr>
          <w:rFonts w:ascii="宋体" w:hAnsi="宋体" w:cs="宋体" w:hint="eastAsia"/>
          <w:bCs/>
          <w:sz w:val="28"/>
          <w:szCs w:val="28"/>
        </w:rPr>
      </w:pPr>
      <w:r>
        <w:rPr>
          <w:rFonts w:ascii="宋体" w:hAnsi="宋体" w:cs="宋体" w:hint="eastAsia"/>
          <w:bCs/>
          <w:sz w:val="28"/>
          <w:szCs w:val="28"/>
        </w:rPr>
        <w:t xml:space="preserve">15.8  </w:t>
      </w:r>
      <w:r>
        <w:rPr>
          <w:rFonts w:ascii="宋体" w:hAnsi="宋体" w:cs="宋体" w:hint="eastAsia"/>
          <w:bCs/>
          <w:sz w:val="28"/>
          <w:szCs w:val="28"/>
        </w:rPr>
        <w:t>除当事人另有约定外，</w:t>
      </w:r>
      <w:r>
        <w:rPr>
          <w:rFonts w:ascii="宋体" w:hAnsi="宋体" w:cs="宋体" w:hint="eastAsia"/>
          <w:bCs/>
          <w:sz w:val="28"/>
          <w:szCs w:val="28"/>
        </w:rPr>
        <w:t>凡与本协议有关的任何费用，包括但不限于管理、处置、公证、登记、保险、维修、保养、拍卖、变卖、过户、鉴定、评估、保管等费用均由转让方</w:t>
      </w:r>
      <w:r>
        <w:rPr>
          <w:rFonts w:ascii="宋体" w:hAnsi="宋体" w:cs="宋体" w:hint="eastAsia"/>
          <w:bCs/>
          <w:sz w:val="28"/>
          <w:szCs w:val="28"/>
        </w:rPr>
        <w:t>/</w:t>
      </w:r>
      <w:r>
        <w:rPr>
          <w:rFonts w:ascii="宋体" w:hAnsi="宋体" w:cs="宋体" w:hint="eastAsia"/>
          <w:bCs/>
          <w:sz w:val="28"/>
          <w:szCs w:val="28"/>
        </w:rPr>
        <w:t>债务人负担。</w:t>
      </w:r>
    </w:p>
    <w:p w:rsidR="00000000" w:rsidRDefault="0067228F">
      <w:pPr>
        <w:pStyle w:val="NormalJustified"/>
        <w:widowControl w:val="0"/>
        <w:spacing w:line="580" w:lineRule="exact"/>
        <w:ind w:firstLineChars="200" w:firstLine="560"/>
        <w:rPr>
          <w:rFonts w:ascii="宋体" w:hAnsi="宋体" w:cs="宋体" w:hint="eastAsia"/>
          <w:sz w:val="28"/>
          <w:szCs w:val="28"/>
        </w:rPr>
      </w:pPr>
      <w:r>
        <w:rPr>
          <w:rFonts w:ascii="宋体" w:hAnsi="宋体" w:cs="宋体" w:hint="eastAsia"/>
          <w:sz w:val="28"/>
          <w:szCs w:val="28"/>
        </w:rPr>
        <w:t xml:space="preserve">15.9  </w:t>
      </w:r>
      <w:r>
        <w:rPr>
          <w:rFonts w:ascii="宋体" w:hAnsi="宋体" w:cs="宋体" w:hint="eastAsia"/>
          <w:sz w:val="28"/>
          <w:szCs w:val="28"/>
        </w:rPr>
        <w:t>除法律规定或当事人另有约定外，因本协议订立、履行及争议解决发生的费用（包括律师费用）由转让方</w:t>
      </w:r>
      <w:r>
        <w:rPr>
          <w:rFonts w:ascii="宋体" w:hAnsi="宋体" w:cs="宋体" w:hint="eastAsia"/>
          <w:sz w:val="28"/>
          <w:szCs w:val="28"/>
        </w:rPr>
        <w:t>/</w:t>
      </w:r>
      <w:r>
        <w:rPr>
          <w:rFonts w:ascii="宋体" w:hAnsi="宋体" w:cs="宋体" w:hint="eastAsia"/>
          <w:sz w:val="28"/>
          <w:szCs w:val="28"/>
        </w:rPr>
        <w:t>债务人承担。</w:t>
      </w:r>
    </w:p>
    <w:p w:rsidR="00000000" w:rsidRDefault="0067228F">
      <w:pPr>
        <w:pStyle w:val="NormalJustified"/>
        <w:widowControl w:val="0"/>
        <w:spacing w:line="580" w:lineRule="exact"/>
        <w:ind w:firstLineChars="200" w:firstLine="560"/>
        <w:rPr>
          <w:rFonts w:ascii="宋体" w:hAnsi="宋体" w:cs="宋体" w:hint="eastAsia"/>
          <w:sz w:val="28"/>
          <w:szCs w:val="28"/>
        </w:rPr>
      </w:pPr>
      <w:r>
        <w:rPr>
          <w:rFonts w:ascii="宋体" w:hAnsi="宋体" w:cs="宋体" w:hint="eastAsia"/>
          <w:sz w:val="28"/>
          <w:szCs w:val="28"/>
        </w:rPr>
        <w:t xml:space="preserve">15.10  </w:t>
      </w:r>
      <w:r>
        <w:rPr>
          <w:rFonts w:ascii="宋体" w:hAnsi="宋体" w:cs="宋体" w:hint="eastAsia"/>
          <w:sz w:val="28"/>
          <w:szCs w:val="28"/>
        </w:rPr>
        <w:t>本协议签署前形成的与本次交易相关的任何协议、合同或承诺如与本协议相冲突，均应以本协议为准。</w:t>
      </w:r>
    </w:p>
    <w:p w:rsidR="00000000" w:rsidRDefault="0067228F">
      <w:pPr>
        <w:pStyle w:val="NormalJustified"/>
        <w:widowControl w:val="0"/>
        <w:spacing w:line="580" w:lineRule="exact"/>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 xml:space="preserve">15.11  </w:t>
      </w:r>
      <w:r>
        <w:rPr>
          <w:rFonts w:ascii="宋体" w:hAnsi="宋体" w:cs="宋体" w:hint="eastAsia"/>
          <w:sz w:val="28"/>
          <w:szCs w:val="28"/>
        </w:rPr>
        <w:t>本协</w:t>
      </w:r>
      <w:r>
        <w:rPr>
          <w:rFonts w:ascii="宋体" w:hAnsi="宋体" w:cs="宋体" w:hint="eastAsia"/>
          <w:sz w:val="28"/>
          <w:szCs w:val="28"/>
        </w:rPr>
        <w:t>议一式</w:t>
      </w:r>
      <w:r>
        <w:rPr>
          <w:rFonts w:ascii="宋体" w:hAnsi="宋体" w:cs="宋体" w:hint="eastAsia"/>
          <w:sz w:val="28"/>
          <w:szCs w:val="28"/>
        </w:rPr>
        <w:t>[   ]</w:t>
      </w:r>
      <w:r>
        <w:rPr>
          <w:rFonts w:ascii="宋体" w:hAnsi="宋体" w:cs="宋体" w:hint="eastAsia"/>
          <w:sz w:val="28"/>
          <w:szCs w:val="28"/>
        </w:rPr>
        <w:t>份，各方各执</w:t>
      </w:r>
      <w:r>
        <w:rPr>
          <w:rFonts w:ascii="宋体" w:hAnsi="宋体" w:cs="宋体" w:hint="eastAsia"/>
          <w:sz w:val="28"/>
          <w:szCs w:val="28"/>
        </w:rPr>
        <w:t>[   ]</w:t>
      </w:r>
      <w:r>
        <w:rPr>
          <w:rFonts w:ascii="宋体" w:hAnsi="宋体" w:cs="宋体" w:hint="eastAsia"/>
          <w:sz w:val="28"/>
          <w:szCs w:val="28"/>
        </w:rPr>
        <w:t>份，具有同等法律效力。</w:t>
      </w:r>
    </w:p>
    <w:p w:rsidR="00000000" w:rsidRDefault="0067228F">
      <w:pPr>
        <w:pStyle w:val="NormalJustified"/>
        <w:widowControl w:val="0"/>
        <w:spacing w:line="580" w:lineRule="exact"/>
        <w:ind w:firstLineChars="200" w:firstLine="560"/>
        <w:rPr>
          <w:rFonts w:ascii="宋体" w:hAnsi="宋体" w:cs="宋体" w:hint="eastAsia"/>
          <w:b/>
          <w:bCs/>
          <w:sz w:val="28"/>
          <w:szCs w:val="28"/>
        </w:rPr>
      </w:pPr>
      <w:r>
        <w:rPr>
          <w:rFonts w:ascii="宋体" w:hAnsi="宋体" w:cs="宋体" w:hint="eastAsia"/>
          <w:bCs/>
          <w:sz w:val="28"/>
          <w:szCs w:val="28"/>
        </w:rPr>
        <w:t xml:space="preserve">15.12  </w:t>
      </w:r>
      <w:r>
        <w:rPr>
          <w:rFonts w:ascii="宋体" w:hAnsi="宋体" w:cs="宋体" w:hint="eastAsia"/>
          <w:b/>
          <w:bCs/>
          <w:sz w:val="28"/>
          <w:szCs w:val="28"/>
        </w:rPr>
        <w:t>受让方已采取合理方式提请转让方、债务人注意本协议项下免除或限制其责任的条款，并按转让方、债务人要求对有关条款予以充分说明；各方对本协议所有条款内容的理解不存在异议。</w:t>
      </w:r>
    </w:p>
    <w:p w:rsidR="00000000" w:rsidRDefault="0067228F">
      <w:pPr>
        <w:pStyle w:val="NormalJustified"/>
        <w:widowControl w:val="0"/>
        <w:tabs>
          <w:tab w:val="left" w:pos="4680"/>
        </w:tabs>
        <w:spacing w:line="580" w:lineRule="exact"/>
        <w:ind w:firstLineChars="150" w:firstLine="420"/>
        <w:jc w:val="left"/>
        <w:rPr>
          <w:rFonts w:ascii="宋体" w:hAnsi="宋体" w:hint="eastAsia"/>
          <w:color w:val="000000"/>
          <w:sz w:val="28"/>
          <w:szCs w:val="28"/>
        </w:rPr>
      </w:pPr>
      <w:r>
        <w:rPr>
          <w:rFonts w:ascii="宋体" w:hAnsi="宋体" w:hint="eastAsia"/>
          <w:color w:val="000000"/>
          <w:sz w:val="28"/>
          <w:szCs w:val="28"/>
        </w:rPr>
        <w:t>（以下无正文）</w:t>
      </w:r>
    </w:p>
    <w:p w:rsidR="00000000" w:rsidRDefault="0067228F">
      <w:pPr>
        <w:pStyle w:val="NormalJustified"/>
        <w:widowControl w:val="0"/>
        <w:tabs>
          <w:tab w:val="left" w:pos="4680"/>
        </w:tabs>
        <w:spacing w:line="580" w:lineRule="exact"/>
        <w:jc w:val="left"/>
        <w:rPr>
          <w:rFonts w:ascii="宋体" w:hAnsi="宋体" w:hint="eastAsia"/>
          <w:color w:val="000000"/>
          <w:sz w:val="28"/>
          <w:szCs w:val="28"/>
        </w:rPr>
      </w:pPr>
      <w:r>
        <w:rPr>
          <w:rFonts w:ascii="宋体" w:hAnsi="宋体"/>
          <w:color w:val="000000"/>
          <w:sz w:val="28"/>
          <w:szCs w:val="28"/>
        </w:rPr>
        <w:br w:type="page"/>
      </w:r>
      <w:r>
        <w:rPr>
          <w:rFonts w:ascii="宋体" w:hAnsi="宋体" w:hint="eastAsia"/>
          <w:color w:val="000000"/>
          <w:sz w:val="28"/>
          <w:szCs w:val="28"/>
        </w:rPr>
        <w:lastRenderedPageBreak/>
        <w:t>（本页无正文，为编号为</w:t>
      </w:r>
      <w:r>
        <w:rPr>
          <w:rFonts w:ascii="宋体" w:hAnsi="宋体" w:hint="eastAsia"/>
          <w:color w:val="000000"/>
          <w:sz w:val="28"/>
          <w:szCs w:val="28"/>
        </w:rPr>
        <w:t>[             ]</w:t>
      </w:r>
      <w:r>
        <w:rPr>
          <w:rFonts w:ascii="宋体" w:hAnsi="宋体" w:hint="eastAsia"/>
          <w:color w:val="000000"/>
          <w:sz w:val="28"/>
          <w:szCs w:val="28"/>
        </w:rPr>
        <w:t>《债权转让协议》的签署页）</w:t>
      </w:r>
    </w:p>
    <w:p w:rsidR="00000000" w:rsidRDefault="0067228F">
      <w:pPr>
        <w:pStyle w:val="NormalJustified"/>
        <w:widowControl w:val="0"/>
        <w:tabs>
          <w:tab w:val="left" w:pos="4680"/>
        </w:tabs>
        <w:spacing w:line="580" w:lineRule="exact"/>
        <w:rPr>
          <w:rFonts w:ascii="宋体" w:hAnsi="宋体" w:hint="eastAsia"/>
          <w:b/>
          <w:color w:val="000000"/>
          <w:sz w:val="28"/>
          <w:szCs w:val="28"/>
        </w:rPr>
      </w:pPr>
    </w:p>
    <w:p w:rsidR="00000000" w:rsidRDefault="0067228F">
      <w:pPr>
        <w:pStyle w:val="NormalJustified"/>
        <w:widowControl w:val="0"/>
        <w:tabs>
          <w:tab w:val="left" w:pos="4680"/>
        </w:tabs>
        <w:spacing w:line="580" w:lineRule="exact"/>
        <w:rPr>
          <w:rFonts w:ascii="宋体" w:hAnsi="宋体" w:hint="eastAsia"/>
          <w:b/>
          <w:color w:val="000000"/>
          <w:sz w:val="28"/>
          <w:szCs w:val="28"/>
        </w:rPr>
      </w:pPr>
    </w:p>
    <w:p w:rsidR="00000000" w:rsidRDefault="0067228F">
      <w:pPr>
        <w:pStyle w:val="NormalJustified"/>
        <w:widowControl w:val="0"/>
        <w:tabs>
          <w:tab w:val="left" w:pos="4680"/>
        </w:tabs>
        <w:spacing w:line="580" w:lineRule="exact"/>
        <w:rPr>
          <w:rFonts w:ascii="宋体" w:hAnsi="宋体" w:hint="eastAsia"/>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000000" w:rsidRDefault="0067228F">
      <w:pPr>
        <w:pStyle w:val="NormalJustified"/>
        <w:widowControl w:val="0"/>
        <w:tabs>
          <w:tab w:val="left" w:pos="4680"/>
        </w:tabs>
        <w:spacing w:line="580" w:lineRule="exact"/>
        <w:rPr>
          <w:rFonts w:ascii="宋体" w:hAnsi="宋体" w:hint="eastAsia"/>
          <w:color w:val="000000"/>
          <w:sz w:val="28"/>
          <w:szCs w:val="28"/>
        </w:rPr>
      </w:pP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sz w:val="28"/>
          <w:szCs w:val="28"/>
        </w:rPr>
        <w:t xml:space="preserve">  </w:t>
      </w:r>
    </w:p>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b/>
          <w:color w:val="000000"/>
          <w:sz w:val="28"/>
          <w:szCs w:val="28"/>
        </w:rPr>
        <w:t>受让方：中国华融资产管理股份有限公司</w:t>
      </w:r>
      <w:r>
        <w:rPr>
          <w:rFonts w:ascii="宋体" w:hAnsi="宋体" w:hint="eastAsia"/>
          <w:b/>
          <w:color w:val="000000"/>
          <w:sz w:val="28"/>
          <w:szCs w:val="28"/>
        </w:rPr>
        <w:t>[</w:t>
      </w:r>
      <w:r>
        <w:rPr>
          <w:rFonts w:ascii="宋体" w:hAnsi="宋体" w:hint="eastAsia"/>
          <w:b/>
          <w:color w:val="000000"/>
          <w:sz w:val="28"/>
          <w:szCs w:val="28"/>
        </w:rPr>
        <w:t xml:space="preserve">        ]</w:t>
      </w:r>
      <w:r>
        <w:rPr>
          <w:rFonts w:ascii="宋体" w:hAnsi="宋体" w:hint="eastAsia"/>
          <w:b/>
          <w:color w:val="000000"/>
          <w:sz w:val="28"/>
          <w:szCs w:val="28"/>
        </w:rPr>
        <w:t>分公司</w:t>
      </w:r>
    </w:p>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color w:val="000000"/>
          <w:sz w:val="28"/>
          <w:szCs w:val="28"/>
        </w:rPr>
        <w:t>负责人</w:t>
      </w:r>
      <w:r>
        <w:rPr>
          <w:rFonts w:ascii="宋体" w:hAnsi="宋体" w:hint="eastAsia"/>
          <w:color w:val="000000"/>
          <w:sz w:val="28"/>
          <w:szCs w:val="28"/>
        </w:rPr>
        <w:t>（</w:t>
      </w:r>
      <w:r>
        <w:rPr>
          <w:rFonts w:ascii="宋体" w:hAnsi="宋体" w:hint="eastAsia"/>
          <w:color w:val="000000"/>
          <w:sz w:val="28"/>
          <w:szCs w:val="28"/>
        </w:rPr>
        <w:t>或授权代理人</w:t>
      </w:r>
      <w:r>
        <w:rPr>
          <w:rFonts w:ascii="宋体" w:hAnsi="宋体" w:hint="eastAsia"/>
          <w:color w:val="000000"/>
          <w:sz w:val="28"/>
          <w:szCs w:val="28"/>
        </w:rPr>
        <w:t>）</w:t>
      </w:r>
      <w:r>
        <w:rPr>
          <w:rFonts w:ascii="宋体" w:hAnsi="宋体" w:hint="eastAsia"/>
          <w:color w:val="000000"/>
          <w:sz w:val="28"/>
          <w:szCs w:val="28"/>
        </w:rPr>
        <w:t>：</w:t>
      </w:r>
      <w:r>
        <w:rPr>
          <w:rFonts w:ascii="宋体" w:hAnsi="宋体" w:hint="eastAsia"/>
          <w:sz w:val="28"/>
          <w:szCs w:val="28"/>
        </w:rPr>
        <w:t xml:space="preserve"> </w:t>
      </w:r>
    </w:p>
    <w:p w:rsidR="00000000" w:rsidRDefault="0067228F">
      <w:pPr>
        <w:pStyle w:val="NormalJustified"/>
        <w:widowControl w:val="0"/>
        <w:tabs>
          <w:tab w:val="left" w:pos="4680"/>
        </w:tabs>
        <w:spacing w:line="580" w:lineRule="exact"/>
        <w:rPr>
          <w:rFonts w:ascii="宋体" w:hAnsi="宋体" w:hint="eastAsia"/>
          <w:b/>
          <w:sz w:val="28"/>
          <w:szCs w:val="28"/>
        </w:rPr>
      </w:pPr>
    </w:p>
    <w:p w:rsidR="00000000" w:rsidRDefault="0067228F">
      <w:pPr>
        <w:pStyle w:val="NormalJustified"/>
        <w:widowControl w:val="0"/>
        <w:tabs>
          <w:tab w:val="left" w:pos="4680"/>
        </w:tabs>
        <w:spacing w:line="580" w:lineRule="exact"/>
        <w:rPr>
          <w:rFonts w:ascii="宋体" w:hAnsi="宋体" w:hint="eastAsia"/>
          <w:b/>
          <w:bCs/>
          <w:color w:val="000000"/>
          <w:sz w:val="28"/>
          <w:szCs w:val="28"/>
        </w:rPr>
      </w:pPr>
      <w:r>
        <w:rPr>
          <w:rFonts w:ascii="宋体" w:hAnsi="宋体" w:hint="eastAsia"/>
          <w:b/>
          <w:sz w:val="28"/>
          <w:szCs w:val="28"/>
        </w:rPr>
        <w:t>债务人（盖章）：</w:t>
      </w:r>
    </w:p>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sz w:val="28"/>
          <w:szCs w:val="28"/>
        </w:rPr>
        <w:t>：</w:t>
      </w:r>
    </w:p>
    <w:p w:rsidR="00000000" w:rsidRDefault="0067228F">
      <w:pPr>
        <w:pStyle w:val="NormalJustified"/>
        <w:widowControl w:val="0"/>
        <w:tabs>
          <w:tab w:val="left" w:pos="4680"/>
        </w:tabs>
        <w:spacing w:line="580" w:lineRule="exact"/>
        <w:rPr>
          <w:rFonts w:ascii="宋体" w:hAnsi="宋体" w:hint="eastAsia"/>
          <w:sz w:val="28"/>
          <w:szCs w:val="28"/>
        </w:rPr>
      </w:pPr>
    </w:p>
    <w:p w:rsidR="00000000" w:rsidRDefault="0067228F">
      <w:pPr>
        <w:pStyle w:val="NormalJustified"/>
        <w:widowControl w:val="0"/>
        <w:tabs>
          <w:tab w:val="left" w:pos="4680"/>
        </w:tabs>
        <w:spacing w:line="580" w:lineRule="exact"/>
        <w:rPr>
          <w:rFonts w:ascii="宋体" w:hAnsi="宋体"/>
          <w:sz w:val="28"/>
          <w:szCs w:val="28"/>
        </w:rPr>
        <w:sectPr w:rsidR="00000000">
          <w:headerReference w:type="default" r:id="rId9"/>
          <w:footerReference w:type="default" r:id="rId10"/>
          <w:headerReference w:type="first" r:id="rId11"/>
          <w:footerReference w:type="first" r:id="rId12"/>
          <w:pgSz w:w="11909" w:h="16834"/>
          <w:pgMar w:top="1440" w:right="1440" w:bottom="1440" w:left="1440" w:header="720" w:footer="720" w:gutter="0"/>
          <w:paperSrc w:first="50709" w:other="50709"/>
          <w:pgNumType w:start="1"/>
          <w:cols w:space="720"/>
          <w:docGrid w:type="lines" w:linePitch="326"/>
        </w:sectPr>
      </w:pPr>
    </w:p>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sz w:val="28"/>
          <w:szCs w:val="28"/>
        </w:rPr>
        <w:lastRenderedPageBreak/>
        <w:t>附件一：</w:t>
      </w:r>
      <w:r>
        <w:rPr>
          <w:rFonts w:ascii="宋体" w:hAnsi="宋体" w:hint="eastAsia"/>
          <w:sz w:val="28"/>
          <w:szCs w:val="28"/>
        </w:rPr>
        <w:t xml:space="preserve"> </w:t>
      </w:r>
    </w:p>
    <w:p w:rsidR="00000000" w:rsidRDefault="0067228F">
      <w:pPr>
        <w:pStyle w:val="NormalJustified"/>
        <w:widowControl w:val="0"/>
        <w:tabs>
          <w:tab w:val="left" w:pos="4680"/>
        </w:tabs>
        <w:spacing w:line="580" w:lineRule="exact"/>
        <w:jc w:val="center"/>
        <w:rPr>
          <w:rFonts w:ascii="宋体" w:hAnsi="宋体" w:hint="eastAsia"/>
          <w:b/>
          <w:sz w:val="28"/>
          <w:szCs w:val="28"/>
        </w:rPr>
      </w:pPr>
      <w:r>
        <w:rPr>
          <w:rFonts w:ascii="宋体" w:hAnsi="宋体" w:hint="eastAsia"/>
          <w:b/>
          <w:sz w:val="28"/>
          <w:szCs w:val="28"/>
        </w:rPr>
        <w:t>债权信息表</w:t>
      </w:r>
    </w:p>
    <w:p w:rsidR="00000000" w:rsidRDefault="0067228F">
      <w:pPr>
        <w:pStyle w:val="NormalJustified"/>
        <w:widowControl w:val="0"/>
        <w:tabs>
          <w:tab w:val="left" w:pos="4680"/>
        </w:tabs>
        <w:spacing w:line="580" w:lineRule="exact"/>
        <w:rPr>
          <w:rFonts w:ascii="宋体" w:hAnsi="宋体" w:hint="eastAsia"/>
          <w:b/>
          <w:sz w:val="28"/>
          <w:szCs w:val="28"/>
        </w:rPr>
      </w:pPr>
      <w:r>
        <w:rPr>
          <w:rFonts w:ascii="宋体" w:hAnsi="宋体" w:hint="eastAsia"/>
          <w:sz w:val="28"/>
          <w:szCs w:val="28"/>
        </w:rPr>
        <w:t>截止日：</w:t>
      </w:r>
      <w:r>
        <w:rPr>
          <w:rFonts w:ascii="宋体" w:hAnsi="宋体" w:hint="eastAsia"/>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hint="eastAsia"/>
          <w:sz w:val="28"/>
          <w:szCs w:val="28"/>
        </w:rPr>
        <w:t>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8"/>
        <w:gridCol w:w="1298"/>
        <w:gridCol w:w="1669"/>
        <w:gridCol w:w="495"/>
        <w:gridCol w:w="630"/>
        <w:gridCol w:w="1100"/>
        <w:gridCol w:w="1150"/>
        <w:gridCol w:w="1245"/>
        <w:gridCol w:w="635"/>
        <w:gridCol w:w="460"/>
        <w:gridCol w:w="1702"/>
        <w:gridCol w:w="1298"/>
        <w:gridCol w:w="1301"/>
      </w:tblGrid>
      <w:tr w:rsidR="00000000">
        <w:trPr>
          <w:trHeight w:val="1115"/>
        </w:trPr>
        <w:tc>
          <w:tcPr>
            <w:tcW w:w="1298"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债务人</w:t>
            </w:r>
          </w:p>
        </w:tc>
        <w:tc>
          <w:tcPr>
            <w:tcW w:w="1298"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转让方</w:t>
            </w:r>
          </w:p>
        </w:tc>
        <w:tc>
          <w:tcPr>
            <w:tcW w:w="1669"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借款合同</w:t>
            </w:r>
            <w:r>
              <w:rPr>
                <w:rFonts w:ascii="宋体" w:hAnsi="宋体" w:hint="eastAsia"/>
              </w:rPr>
              <w:t>（名称及编号）</w:t>
            </w:r>
          </w:p>
        </w:tc>
        <w:tc>
          <w:tcPr>
            <w:tcW w:w="1125" w:type="dxa"/>
            <w:gridSpan w:val="2"/>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借款时间</w:t>
            </w:r>
          </w:p>
        </w:tc>
        <w:tc>
          <w:tcPr>
            <w:tcW w:w="1100"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本金余额</w:t>
            </w:r>
          </w:p>
        </w:tc>
        <w:tc>
          <w:tcPr>
            <w:tcW w:w="1150"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未付利息</w:t>
            </w:r>
          </w:p>
        </w:tc>
        <w:tc>
          <w:tcPr>
            <w:tcW w:w="1245"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执行利率</w:t>
            </w:r>
          </w:p>
        </w:tc>
        <w:tc>
          <w:tcPr>
            <w:tcW w:w="1095" w:type="dxa"/>
            <w:gridSpan w:val="2"/>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债权担保</w:t>
            </w:r>
            <w:r>
              <w:rPr>
                <w:rFonts w:ascii="宋体" w:hAnsi="宋体" w:hint="eastAsia"/>
              </w:rPr>
              <w:t>情况</w:t>
            </w:r>
          </w:p>
        </w:tc>
        <w:tc>
          <w:tcPr>
            <w:tcW w:w="1702"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担保合同（名称及编号）</w:t>
            </w:r>
          </w:p>
        </w:tc>
        <w:tc>
          <w:tcPr>
            <w:tcW w:w="1298"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垫付费用</w:t>
            </w:r>
          </w:p>
        </w:tc>
        <w:tc>
          <w:tcPr>
            <w:tcW w:w="1301" w:type="dxa"/>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备注</w:t>
            </w:r>
          </w:p>
        </w:tc>
      </w:tr>
      <w:tr w:rsidR="00000000">
        <w:trPr>
          <w:trHeight w:val="509"/>
        </w:trPr>
        <w:tc>
          <w:tcPr>
            <w:tcW w:w="1298" w:type="dxa"/>
          </w:tcPr>
          <w:p w:rsidR="00000000" w:rsidRDefault="0067228F">
            <w:pPr>
              <w:pStyle w:val="NormalJustified"/>
              <w:widowControl w:val="0"/>
              <w:tabs>
                <w:tab w:val="left" w:pos="4680"/>
              </w:tabs>
              <w:spacing w:line="580" w:lineRule="exact"/>
              <w:rPr>
                <w:rFonts w:ascii="宋体" w:hAnsi="宋体" w:hint="eastAsia"/>
              </w:rPr>
            </w:pPr>
          </w:p>
        </w:tc>
        <w:tc>
          <w:tcPr>
            <w:tcW w:w="1298" w:type="dxa"/>
          </w:tcPr>
          <w:p w:rsidR="00000000" w:rsidRDefault="0067228F">
            <w:pPr>
              <w:pStyle w:val="NormalJustified"/>
              <w:widowControl w:val="0"/>
              <w:tabs>
                <w:tab w:val="left" w:pos="4680"/>
              </w:tabs>
              <w:spacing w:line="580" w:lineRule="exact"/>
              <w:rPr>
                <w:rFonts w:ascii="宋体" w:hAnsi="宋体" w:hint="eastAsia"/>
              </w:rPr>
            </w:pPr>
          </w:p>
        </w:tc>
        <w:tc>
          <w:tcPr>
            <w:tcW w:w="1669" w:type="dxa"/>
          </w:tcPr>
          <w:p w:rsidR="00000000" w:rsidRDefault="0067228F">
            <w:pPr>
              <w:pStyle w:val="NormalJustified"/>
              <w:widowControl w:val="0"/>
              <w:tabs>
                <w:tab w:val="left" w:pos="4680"/>
              </w:tabs>
              <w:spacing w:line="580" w:lineRule="exact"/>
              <w:rPr>
                <w:rFonts w:ascii="宋体" w:hAnsi="宋体" w:hint="eastAsia"/>
              </w:rPr>
            </w:pPr>
          </w:p>
        </w:tc>
        <w:tc>
          <w:tcPr>
            <w:tcW w:w="1125" w:type="dxa"/>
            <w:gridSpan w:val="2"/>
          </w:tcPr>
          <w:p w:rsidR="00000000" w:rsidRDefault="0067228F">
            <w:pPr>
              <w:pStyle w:val="NormalJustified"/>
              <w:widowControl w:val="0"/>
              <w:tabs>
                <w:tab w:val="left" w:pos="4680"/>
              </w:tabs>
              <w:spacing w:line="580" w:lineRule="exact"/>
              <w:rPr>
                <w:rFonts w:ascii="宋体" w:hAnsi="宋体" w:hint="eastAsia"/>
              </w:rPr>
            </w:pPr>
          </w:p>
        </w:tc>
        <w:tc>
          <w:tcPr>
            <w:tcW w:w="1100" w:type="dxa"/>
          </w:tcPr>
          <w:p w:rsidR="00000000" w:rsidRDefault="0067228F">
            <w:pPr>
              <w:pStyle w:val="NormalJustified"/>
              <w:widowControl w:val="0"/>
              <w:tabs>
                <w:tab w:val="left" w:pos="4680"/>
              </w:tabs>
              <w:spacing w:line="580" w:lineRule="exact"/>
              <w:rPr>
                <w:rFonts w:ascii="宋体" w:hAnsi="宋体" w:hint="eastAsia"/>
              </w:rPr>
            </w:pPr>
          </w:p>
        </w:tc>
        <w:tc>
          <w:tcPr>
            <w:tcW w:w="1150" w:type="dxa"/>
          </w:tcPr>
          <w:p w:rsidR="00000000" w:rsidRDefault="0067228F">
            <w:pPr>
              <w:pStyle w:val="NormalJustified"/>
              <w:widowControl w:val="0"/>
              <w:tabs>
                <w:tab w:val="left" w:pos="4680"/>
              </w:tabs>
              <w:spacing w:line="580" w:lineRule="exact"/>
              <w:rPr>
                <w:rFonts w:ascii="宋体" w:hAnsi="宋体" w:hint="eastAsia"/>
              </w:rPr>
            </w:pPr>
          </w:p>
        </w:tc>
        <w:tc>
          <w:tcPr>
            <w:tcW w:w="1245" w:type="dxa"/>
          </w:tcPr>
          <w:p w:rsidR="00000000" w:rsidRDefault="0067228F">
            <w:pPr>
              <w:pStyle w:val="NormalJustified"/>
              <w:widowControl w:val="0"/>
              <w:tabs>
                <w:tab w:val="left" w:pos="4680"/>
              </w:tabs>
              <w:spacing w:line="580" w:lineRule="exact"/>
              <w:rPr>
                <w:rFonts w:ascii="宋体" w:hAnsi="宋体" w:hint="eastAsia"/>
              </w:rPr>
            </w:pPr>
          </w:p>
        </w:tc>
        <w:tc>
          <w:tcPr>
            <w:tcW w:w="1095" w:type="dxa"/>
            <w:gridSpan w:val="2"/>
          </w:tcPr>
          <w:p w:rsidR="00000000" w:rsidRDefault="0067228F">
            <w:pPr>
              <w:pStyle w:val="NormalJustified"/>
              <w:widowControl w:val="0"/>
              <w:tabs>
                <w:tab w:val="left" w:pos="4680"/>
              </w:tabs>
              <w:spacing w:line="580" w:lineRule="exact"/>
              <w:rPr>
                <w:rFonts w:ascii="宋体" w:hAnsi="宋体" w:hint="eastAsia"/>
              </w:rPr>
            </w:pPr>
          </w:p>
        </w:tc>
        <w:tc>
          <w:tcPr>
            <w:tcW w:w="1702" w:type="dxa"/>
          </w:tcPr>
          <w:p w:rsidR="00000000" w:rsidRDefault="0067228F">
            <w:pPr>
              <w:pStyle w:val="NormalJustified"/>
              <w:widowControl w:val="0"/>
              <w:tabs>
                <w:tab w:val="left" w:pos="4680"/>
              </w:tabs>
              <w:spacing w:line="580" w:lineRule="exact"/>
              <w:rPr>
                <w:rFonts w:ascii="宋体" w:hAnsi="宋体" w:hint="eastAsia"/>
              </w:rPr>
            </w:pPr>
          </w:p>
        </w:tc>
        <w:tc>
          <w:tcPr>
            <w:tcW w:w="1298" w:type="dxa"/>
          </w:tcPr>
          <w:p w:rsidR="00000000" w:rsidRDefault="0067228F">
            <w:pPr>
              <w:pStyle w:val="NormalJustified"/>
              <w:widowControl w:val="0"/>
              <w:tabs>
                <w:tab w:val="left" w:pos="4680"/>
              </w:tabs>
              <w:spacing w:line="580" w:lineRule="exact"/>
              <w:rPr>
                <w:rFonts w:ascii="宋体" w:hAnsi="宋体" w:hint="eastAsia"/>
              </w:rPr>
            </w:pPr>
          </w:p>
        </w:tc>
        <w:tc>
          <w:tcPr>
            <w:tcW w:w="1301" w:type="dxa"/>
          </w:tcPr>
          <w:p w:rsidR="00000000" w:rsidRDefault="0067228F">
            <w:pPr>
              <w:pStyle w:val="NormalJustified"/>
              <w:widowControl w:val="0"/>
              <w:tabs>
                <w:tab w:val="left" w:pos="4680"/>
              </w:tabs>
              <w:spacing w:line="580" w:lineRule="exact"/>
              <w:rPr>
                <w:rFonts w:ascii="宋体" w:hAnsi="宋体" w:hint="eastAsia"/>
              </w:rPr>
            </w:pPr>
          </w:p>
        </w:tc>
      </w:tr>
      <w:tr w:rsidR="00000000">
        <w:trPr>
          <w:trHeight w:val="803"/>
        </w:trPr>
        <w:tc>
          <w:tcPr>
            <w:tcW w:w="1298" w:type="dxa"/>
          </w:tcPr>
          <w:p w:rsidR="00000000" w:rsidRDefault="0067228F">
            <w:pPr>
              <w:pStyle w:val="NormalJustified"/>
              <w:widowControl w:val="0"/>
              <w:tabs>
                <w:tab w:val="left" w:pos="4680"/>
              </w:tabs>
              <w:spacing w:line="580" w:lineRule="exact"/>
              <w:rPr>
                <w:rFonts w:ascii="宋体" w:hAnsi="宋体" w:hint="eastAsia"/>
              </w:rPr>
            </w:pPr>
          </w:p>
        </w:tc>
        <w:tc>
          <w:tcPr>
            <w:tcW w:w="1298" w:type="dxa"/>
          </w:tcPr>
          <w:p w:rsidR="00000000" w:rsidRDefault="0067228F">
            <w:pPr>
              <w:pStyle w:val="NormalJustified"/>
              <w:widowControl w:val="0"/>
              <w:tabs>
                <w:tab w:val="left" w:pos="4680"/>
              </w:tabs>
              <w:spacing w:line="580" w:lineRule="exact"/>
              <w:rPr>
                <w:rFonts w:ascii="宋体" w:hAnsi="宋体" w:hint="eastAsia"/>
              </w:rPr>
            </w:pPr>
          </w:p>
        </w:tc>
        <w:tc>
          <w:tcPr>
            <w:tcW w:w="1669" w:type="dxa"/>
          </w:tcPr>
          <w:p w:rsidR="00000000" w:rsidRDefault="0067228F">
            <w:pPr>
              <w:pStyle w:val="NormalJustified"/>
              <w:widowControl w:val="0"/>
              <w:tabs>
                <w:tab w:val="left" w:pos="4680"/>
              </w:tabs>
              <w:spacing w:line="580" w:lineRule="exact"/>
              <w:rPr>
                <w:rFonts w:ascii="宋体" w:hAnsi="宋体" w:hint="eastAsia"/>
              </w:rPr>
            </w:pPr>
          </w:p>
        </w:tc>
        <w:tc>
          <w:tcPr>
            <w:tcW w:w="1125" w:type="dxa"/>
            <w:gridSpan w:val="2"/>
          </w:tcPr>
          <w:p w:rsidR="00000000" w:rsidRDefault="0067228F">
            <w:pPr>
              <w:pStyle w:val="NormalJustified"/>
              <w:widowControl w:val="0"/>
              <w:tabs>
                <w:tab w:val="left" w:pos="4680"/>
              </w:tabs>
              <w:spacing w:line="580" w:lineRule="exact"/>
              <w:rPr>
                <w:rFonts w:ascii="宋体" w:hAnsi="宋体" w:hint="eastAsia"/>
              </w:rPr>
            </w:pPr>
          </w:p>
        </w:tc>
        <w:tc>
          <w:tcPr>
            <w:tcW w:w="1100" w:type="dxa"/>
          </w:tcPr>
          <w:p w:rsidR="00000000" w:rsidRDefault="0067228F">
            <w:pPr>
              <w:pStyle w:val="NormalJustified"/>
              <w:widowControl w:val="0"/>
              <w:tabs>
                <w:tab w:val="left" w:pos="4680"/>
              </w:tabs>
              <w:spacing w:line="580" w:lineRule="exact"/>
              <w:rPr>
                <w:rFonts w:ascii="宋体" w:hAnsi="宋体" w:hint="eastAsia"/>
              </w:rPr>
            </w:pPr>
          </w:p>
        </w:tc>
        <w:tc>
          <w:tcPr>
            <w:tcW w:w="1150" w:type="dxa"/>
          </w:tcPr>
          <w:p w:rsidR="00000000" w:rsidRDefault="0067228F">
            <w:pPr>
              <w:pStyle w:val="NormalJustified"/>
              <w:widowControl w:val="0"/>
              <w:tabs>
                <w:tab w:val="left" w:pos="4680"/>
              </w:tabs>
              <w:spacing w:line="580" w:lineRule="exact"/>
              <w:rPr>
                <w:rFonts w:ascii="宋体" w:hAnsi="宋体" w:hint="eastAsia"/>
              </w:rPr>
            </w:pPr>
          </w:p>
        </w:tc>
        <w:tc>
          <w:tcPr>
            <w:tcW w:w="1245" w:type="dxa"/>
          </w:tcPr>
          <w:p w:rsidR="00000000" w:rsidRDefault="0067228F">
            <w:pPr>
              <w:pStyle w:val="NormalJustified"/>
              <w:widowControl w:val="0"/>
              <w:tabs>
                <w:tab w:val="left" w:pos="4680"/>
              </w:tabs>
              <w:spacing w:line="580" w:lineRule="exact"/>
              <w:rPr>
                <w:rFonts w:ascii="宋体" w:hAnsi="宋体" w:hint="eastAsia"/>
              </w:rPr>
            </w:pPr>
          </w:p>
        </w:tc>
        <w:tc>
          <w:tcPr>
            <w:tcW w:w="1095" w:type="dxa"/>
            <w:gridSpan w:val="2"/>
          </w:tcPr>
          <w:p w:rsidR="00000000" w:rsidRDefault="0067228F">
            <w:pPr>
              <w:pStyle w:val="NormalJustified"/>
              <w:widowControl w:val="0"/>
              <w:tabs>
                <w:tab w:val="left" w:pos="4680"/>
              </w:tabs>
              <w:spacing w:line="580" w:lineRule="exact"/>
              <w:rPr>
                <w:rFonts w:ascii="宋体" w:hAnsi="宋体" w:hint="eastAsia"/>
              </w:rPr>
            </w:pPr>
          </w:p>
        </w:tc>
        <w:tc>
          <w:tcPr>
            <w:tcW w:w="1702" w:type="dxa"/>
          </w:tcPr>
          <w:p w:rsidR="00000000" w:rsidRDefault="0067228F">
            <w:pPr>
              <w:pStyle w:val="NormalJustified"/>
              <w:widowControl w:val="0"/>
              <w:tabs>
                <w:tab w:val="left" w:pos="4680"/>
              </w:tabs>
              <w:spacing w:line="580" w:lineRule="exact"/>
              <w:rPr>
                <w:rFonts w:ascii="宋体" w:hAnsi="宋体" w:hint="eastAsia"/>
              </w:rPr>
            </w:pPr>
          </w:p>
        </w:tc>
        <w:tc>
          <w:tcPr>
            <w:tcW w:w="1298" w:type="dxa"/>
          </w:tcPr>
          <w:p w:rsidR="00000000" w:rsidRDefault="0067228F">
            <w:pPr>
              <w:pStyle w:val="NormalJustified"/>
              <w:widowControl w:val="0"/>
              <w:tabs>
                <w:tab w:val="left" w:pos="4680"/>
              </w:tabs>
              <w:spacing w:line="580" w:lineRule="exact"/>
              <w:rPr>
                <w:rFonts w:ascii="宋体" w:hAnsi="宋体" w:hint="eastAsia"/>
              </w:rPr>
            </w:pPr>
          </w:p>
        </w:tc>
        <w:tc>
          <w:tcPr>
            <w:tcW w:w="1301" w:type="dxa"/>
          </w:tcPr>
          <w:p w:rsidR="00000000" w:rsidRDefault="0067228F">
            <w:pPr>
              <w:pStyle w:val="NormalJustified"/>
              <w:widowControl w:val="0"/>
              <w:tabs>
                <w:tab w:val="left" w:pos="4680"/>
              </w:tabs>
              <w:spacing w:line="580" w:lineRule="exact"/>
              <w:rPr>
                <w:rFonts w:ascii="宋体" w:hAnsi="宋体" w:hint="eastAsia"/>
              </w:rPr>
            </w:pPr>
          </w:p>
        </w:tc>
      </w:tr>
      <w:tr w:rsidR="00000000">
        <w:trPr>
          <w:trHeight w:val="1004"/>
        </w:trPr>
        <w:tc>
          <w:tcPr>
            <w:tcW w:w="4760" w:type="dxa"/>
            <w:gridSpan w:val="4"/>
          </w:tcPr>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转让方（盖章）</w:t>
            </w:r>
          </w:p>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bCs/>
                <w:szCs w:val="24"/>
              </w:rPr>
              <w:t xml:space="preserve">  </w:t>
            </w:r>
            <w:r>
              <w:rPr>
                <w:rFonts w:ascii="宋体" w:hAnsi="宋体" w:hint="eastAsia"/>
                <w:bCs/>
                <w:szCs w:val="24"/>
              </w:rPr>
              <w:t>年</w:t>
            </w:r>
            <w:r>
              <w:rPr>
                <w:rFonts w:ascii="宋体" w:hAnsi="宋体" w:hint="eastAsia"/>
                <w:bCs/>
                <w:szCs w:val="24"/>
              </w:rPr>
              <w:t xml:space="preserve">    </w:t>
            </w:r>
            <w:r>
              <w:rPr>
                <w:rFonts w:ascii="宋体" w:hAnsi="宋体" w:hint="eastAsia"/>
                <w:bCs/>
                <w:szCs w:val="24"/>
              </w:rPr>
              <w:t>月</w:t>
            </w:r>
            <w:r>
              <w:rPr>
                <w:rFonts w:ascii="宋体" w:hAnsi="宋体" w:hint="eastAsia"/>
                <w:bCs/>
                <w:szCs w:val="24"/>
              </w:rPr>
              <w:t xml:space="preserve">    </w:t>
            </w:r>
            <w:r>
              <w:rPr>
                <w:rFonts w:ascii="宋体" w:hAnsi="宋体" w:hint="eastAsia"/>
                <w:bCs/>
                <w:szCs w:val="24"/>
              </w:rPr>
              <w:t>日</w:t>
            </w:r>
          </w:p>
        </w:tc>
        <w:tc>
          <w:tcPr>
            <w:tcW w:w="4760" w:type="dxa"/>
            <w:gridSpan w:val="5"/>
          </w:tcPr>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rPr>
                <w:rFonts w:ascii="宋体" w:hAnsi="宋体"/>
                <w:bCs/>
                <w:szCs w:val="24"/>
              </w:rPr>
            </w:pPr>
            <w:r>
              <w:rPr>
                <w:rFonts w:ascii="宋体" w:hAnsi="宋体" w:hint="eastAsia"/>
                <w:bCs/>
                <w:szCs w:val="24"/>
              </w:rPr>
              <w:t>负责人（或授权代理人）（签章）：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受让方（盖章）</w:t>
            </w:r>
          </w:p>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bCs/>
                <w:szCs w:val="24"/>
              </w:rPr>
              <w:t xml:space="preserve">  </w:t>
            </w:r>
            <w:r>
              <w:rPr>
                <w:rFonts w:ascii="宋体" w:hAnsi="宋体" w:hint="eastAsia"/>
                <w:bCs/>
                <w:szCs w:val="24"/>
              </w:rPr>
              <w:t>年</w:t>
            </w:r>
            <w:r>
              <w:rPr>
                <w:rFonts w:ascii="宋体" w:hAnsi="宋体" w:hint="eastAsia"/>
                <w:bCs/>
                <w:szCs w:val="24"/>
              </w:rPr>
              <w:t xml:space="preserve">   </w:t>
            </w:r>
            <w:r>
              <w:rPr>
                <w:rFonts w:ascii="宋体" w:hAnsi="宋体" w:hint="eastAsia"/>
                <w:bCs/>
                <w:szCs w:val="24"/>
              </w:rPr>
              <w:t xml:space="preserve"> </w:t>
            </w:r>
            <w:r>
              <w:rPr>
                <w:rFonts w:ascii="宋体" w:hAnsi="宋体" w:hint="eastAsia"/>
                <w:bCs/>
                <w:szCs w:val="24"/>
              </w:rPr>
              <w:t>月</w:t>
            </w:r>
            <w:r>
              <w:rPr>
                <w:rFonts w:ascii="宋体" w:hAnsi="宋体" w:hint="eastAsia"/>
                <w:bCs/>
                <w:szCs w:val="24"/>
              </w:rPr>
              <w:t xml:space="preserve">    </w:t>
            </w:r>
            <w:r>
              <w:rPr>
                <w:rFonts w:ascii="宋体" w:hAnsi="宋体" w:hint="eastAsia"/>
                <w:bCs/>
                <w:szCs w:val="24"/>
              </w:rPr>
              <w:t>日</w:t>
            </w:r>
          </w:p>
        </w:tc>
        <w:tc>
          <w:tcPr>
            <w:tcW w:w="4761" w:type="dxa"/>
            <w:gridSpan w:val="4"/>
          </w:tcPr>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tabs>
                <w:tab w:val="left" w:pos="4680"/>
              </w:tabs>
              <w:spacing w:line="580" w:lineRule="exact"/>
              <w:rPr>
                <w:rFonts w:ascii="宋体" w:hAnsi="宋体" w:hint="eastAsia"/>
              </w:rPr>
            </w:pPr>
            <w:r>
              <w:rPr>
                <w:rFonts w:ascii="宋体" w:hAnsi="宋体" w:hint="eastAsia"/>
              </w:rPr>
              <w:t>债务人（盖章）</w:t>
            </w:r>
          </w:p>
          <w:p w:rsidR="00000000" w:rsidRDefault="0067228F">
            <w:pPr>
              <w:tabs>
                <w:tab w:val="left" w:pos="1308"/>
              </w:tabs>
              <w:spacing w:line="580" w:lineRule="exact"/>
              <w:rPr>
                <w:rFonts w:hint="eastAsia"/>
              </w:rPr>
            </w:pPr>
            <w:r>
              <w:rPr>
                <w:rFonts w:ascii="宋体" w:hAnsi="宋体" w:hint="eastAsia"/>
              </w:rPr>
              <w:tab/>
            </w:r>
            <w:r>
              <w:rPr>
                <w:rFonts w:ascii="宋体" w:hAnsi="宋体" w:hint="eastAsia"/>
                <w:bCs/>
                <w:szCs w:val="24"/>
              </w:rPr>
              <w:t xml:space="preserve">  </w:t>
            </w:r>
            <w:r>
              <w:rPr>
                <w:rFonts w:ascii="宋体" w:hAnsi="宋体" w:hint="eastAsia"/>
                <w:bCs/>
                <w:szCs w:val="24"/>
              </w:rPr>
              <w:t>年</w:t>
            </w:r>
            <w:r>
              <w:rPr>
                <w:rFonts w:ascii="宋体" w:hAnsi="宋体" w:hint="eastAsia"/>
                <w:bCs/>
                <w:szCs w:val="24"/>
              </w:rPr>
              <w:t xml:space="preserve">    </w:t>
            </w:r>
            <w:r>
              <w:rPr>
                <w:rFonts w:ascii="宋体" w:hAnsi="宋体" w:hint="eastAsia"/>
                <w:bCs/>
                <w:szCs w:val="24"/>
              </w:rPr>
              <w:t>月</w:t>
            </w:r>
            <w:r>
              <w:rPr>
                <w:rFonts w:ascii="宋体" w:hAnsi="宋体" w:hint="eastAsia"/>
                <w:bCs/>
                <w:szCs w:val="24"/>
              </w:rPr>
              <w:t xml:space="preserve">    </w:t>
            </w:r>
            <w:r>
              <w:rPr>
                <w:rFonts w:ascii="宋体" w:hAnsi="宋体" w:hint="eastAsia"/>
                <w:bCs/>
                <w:szCs w:val="24"/>
              </w:rPr>
              <w:t>日</w:t>
            </w:r>
          </w:p>
        </w:tc>
      </w:tr>
    </w:tbl>
    <w:p w:rsidR="00000000" w:rsidRDefault="0067228F">
      <w:pPr>
        <w:pStyle w:val="NormalJustified"/>
        <w:widowControl w:val="0"/>
        <w:tabs>
          <w:tab w:val="left" w:pos="4680"/>
        </w:tabs>
        <w:spacing w:line="400" w:lineRule="exact"/>
        <w:rPr>
          <w:rFonts w:ascii="宋体" w:hAnsi="宋体" w:hint="eastAsia"/>
          <w:bCs/>
          <w:szCs w:val="24"/>
        </w:rPr>
      </w:pPr>
      <w:r>
        <w:rPr>
          <w:rFonts w:ascii="宋体" w:hAnsi="宋体" w:hint="eastAsia"/>
          <w:bCs/>
          <w:szCs w:val="24"/>
        </w:rPr>
        <w:t>注：</w:t>
      </w:r>
      <w:r>
        <w:rPr>
          <w:rFonts w:ascii="宋体" w:hAnsi="宋体" w:hint="eastAsia"/>
          <w:bCs/>
          <w:szCs w:val="24"/>
        </w:rPr>
        <w:t>1</w:t>
      </w:r>
      <w:r>
        <w:rPr>
          <w:rFonts w:ascii="宋体" w:hAnsi="宋体" w:hint="eastAsia"/>
          <w:bCs/>
          <w:szCs w:val="24"/>
        </w:rPr>
        <w:t>、</w:t>
      </w:r>
      <w:r>
        <w:rPr>
          <w:rFonts w:ascii="宋体" w:hAnsi="宋体"/>
          <w:color w:val="000000"/>
          <w:szCs w:val="24"/>
        </w:rPr>
        <w:t>在基准日前发生的代垫费用作为</w:t>
      </w:r>
      <w:r>
        <w:rPr>
          <w:rFonts w:ascii="宋体" w:hAnsi="宋体" w:hint="eastAsia"/>
          <w:color w:val="000000"/>
          <w:szCs w:val="24"/>
        </w:rPr>
        <w:t>债权</w:t>
      </w:r>
      <w:r>
        <w:rPr>
          <w:rFonts w:ascii="宋体" w:hAnsi="宋体"/>
          <w:color w:val="000000"/>
          <w:szCs w:val="24"/>
        </w:rPr>
        <w:t>一并转让。</w:t>
      </w:r>
    </w:p>
    <w:p w:rsidR="00000000" w:rsidRDefault="0067228F">
      <w:pPr>
        <w:spacing w:line="400" w:lineRule="exact"/>
        <w:ind w:firstLineChars="200" w:firstLine="480"/>
        <w:rPr>
          <w:rFonts w:ascii="宋体" w:hAnsi="宋体" w:hint="eastAsia"/>
          <w:bCs/>
          <w:szCs w:val="24"/>
        </w:rPr>
      </w:pPr>
      <w:r>
        <w:rPr>
          <w:rFonts w:ascii="宋体" w:hAnsi="宋体" w:hint="eastAsia"/>
          <w:bCs/>
          <w:szCs w:val="24"/>
        </w:rPr>
        <w:t>2</w:t>
      </w:r>
      <w:r>
        <w:rPr>
          <w:rFonts w:ascii="宋体" w:hAnsi="宋体" w:hint="eastAsia"/>
          <w:bCs/>
          <w:szCs w:val="24"/>
        </w:rPr>
        <w:t>、合同无编号的，填写签署日期。</w:t>
      </w:r>
    </w:p>
    <w:p w:rsidR="00000000" w:rsidRDefault="0067228F">
      <w:pPr>
        <w:spacing w:line="400" w:lineRule="exact"/>
        <w:ind w:firstLineChars="200" w:firstLine="480"/>
        <w:rPr>
          <w:rFonts w:ascii="宋体" w:hAnsi="宋体" w:hint="eastAsia"/>
          <w:bCs/>
          <w:szCs w:val="24"/>
        </w:rPr>
      </w:pPr>
      <w:r>
        <w:rPr>
          <w:rFonts w:ascii="宋体" w:hAnsi="宋体" w:hint="eastAsia"/>
          <w:bCs/>
          <w:szCs w:val="24"/>
        </w:rPr>
        <w:t>3</w:t>
      </w:r>
      <w:r>
        <w:rPr>
          <w:rFonts w:ascii="宋体" w:hAnsi="宋体" w:hint="eastAsia"/>
          <w:bCs/>
          <w:szCs w:val="24"/>
        </w:rPr>
        <w:t>、如资产为其他权益的，请在备注栏中予以说明。</w:t>
      </w:r>
    </w:p>
    <w:p w:rsidR="00000000" w:rsidRDefault="0067228F">
      <w:pPr>
        <w:tabs>
          <w:tab w:val="left" w:pos="4680"/>
        </w:tabs>
        <w:spacing w:line="400" w:lineRule="exact"/>
        <w:ind w:firstLineChars="200" w:firstLine="480"/>
        <w:rPr>
          <w:rFonts w:ascii="宋体" w:hAnsi="宋体" w:hint="eastAsia"/>
        </w:rPr>
      </w:pPr>
      <w:r>
        <w:rPr>
          <w:rFonts w:ascii="宋体" w:hAnsi="宋体" w:hint="eastAsia"/>
          <w:bCs/>
          <w:szCs w:val="24"/>
        </w:rPr>
        <w:t>4</w:t>
      </w:r>
      <w:r>
        <w:rPr>
          <w:rFonts w:ascii="宋体" w:hAnsi="宋体" w:hint="eastAsia"/>
          <w:bCs/>
          <w:szCs w:val="24"/>
        </w:rPr>
        <w:t>、</w:t>
      </w:r>
      <w:r>
        <w:rPr>
          <w:rFonts w:ascii="宋体" w:hAnsi="宋体" w:hint="eastAsia"/>
          <w:color w:val="000000"/>
          <w:szCs w:val="24"/>
        </w:rPr>
        <w:t>分公司可根据实际情况对表格内容进行调整。</w:t>
      </w:r>
      <w:r>
        <w:rPr>
          <w:rFonts w:ascii="宋体" w:hAnsi="宋体" w:hint="eastAsia"/>
        </w:rPr>
        <w:br w:type="page"/>
      </w:r>
      <w:r>
        <w:rPr>
          <w:rFonts w:ascii="宋体" w:hAnsi="宋体" w:hint="eastAsia"/>
          <w:sz w:val="28"/>
          <w:szCs w:val="28"/>
        </w:rPr>
        <w:lastRenderedPageBreak/>
        <w:t>附件二：</w:t>
      </w:r>
    </w:p>
    <w:p w:rsidR="00000000" w:rsidRDefault="0067228F">
      <w:pPr>
        <w:pStyle w:val="NormalJustified"/>
        <w:widowControl w:val="0"/>
        <w:tabs>
          <w:tab w:val="left" w:pos="4680"/>
        </w:tabs>
        <w:spacing w:line="580" w:lineRule="exact"/>
        <w:jc w:val="center"/>
        <w:rPr>
          <w:rFonts w:ascii="宋体" w:hAnsi="宋体" w:hint="eastAsia"/>
          <w:b/>
          <w:bCs/>
        </w:rPr>
      </w:pPr>
      <w:r>
        <w:rPr>
          <w:rFonts w:ascii="宋体" w:hAnsi="宋体" w:hint="eastAsia"/>
          <w:b/>
          <w:bCs/>
        </w:rPr>
        <w:t>《债权文件清单》</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3195"/>
        <w:gridCol w:w="810"/>
        <w:gridCol w:w="3898"/>
        <w:gridCol w:w="617"/>
        <w:gridCol w:w="2687"/>
        <w:gridCol w:w="1404"/>
      </w:tblGrid>
      <w:tr w:rsidR="00000000">
        <w:trPr>
          <w:trHeight w:val="684"/>
        </w:trPr>
        <w:tc>
          <w:tcPr>
            <w:tcW w:w="1513" w:type="dxa"/>
          </w:tcPr>
          <w:p w:rsidR="00000000" w:rsidRDefault="0067228F">
            <w:pPr>
              <w:pStyle w:val="NormalJustified"/>
              <w:widowControl w:val="0"/>
              <w:tabs>
                <w:tab w:val="left" w:pos="4680"/>
              </w:tabs>
              <w:spacing w:line="580" w:lineRule="exact"/>
              <w:jc w:val="center"/>
              <w:rPr>
                <w:rFonts w:ascii="宋体" w:hAnsi="宋体" w:hint="eastAsia"/>
                <w:b/>
                <w:bCs/>
              </w:rPr>
            </w:pPr>
            <w:r>
              <w:rPr>
                <w:rFonts w:ascii="宋体" w:hAnsi="宋体" w:hint="eastAsia"/>
                <w:b/>
                <w:bCs/>
              </w:rPr>
              <w:t>是否适用</w:t>
            </w:r>
          </w:p>
        </w:tc>
        <w:tc>
          <w:tcPr>
            <w:tcW w:w="4005" w:type="dxa"/>
            <w:gridSpan w:val="2"/>
          </w:tcPr>
          <w:p w:rsidR="00000000" w:rsidRDefault="0067228F">
            <w:pPr>
              <w:pStyle w:val="NormalJustified"/>
              <w:widowControl w:val="0"/>
              <w:tabs>
                <w:tab w:val="left" w:pos="4680"/>
              </w:tabs>
              <w:spacing w:line="580" w:lineRule="exact"/>
              <w:jc w:val="center"/>
              <w:rPr>
                <w:rFonts w:ascii="宋体" w:hAnsi="宋体" w:hint="eastAsia"/>
                <w:b/>
                <w:bCs/>
              </w:rPr>
            </w:pPr>
            <w:r>
              <w:rPr>
                <w:rFonts w:ascii="宋体" w:hAnsi="宋体" w:hint="eastAsia"/>
                <w:b/>
                <w:bCs/>
              </w:rPr>
              <w:t>债权文件类别</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b/>
                <w:bCs/>
              </w:rPr>
            </w:pPr>
            <w:r>
              <w:rPr>
                <w:rFonts w:ascii="宋体" w:hAnsi="宋体" w:hint="eastAsia"/>
                <w:b/>
                <w:bCs/>
              </w:rPr>
              <w:t>文件名称及编号</w:t>
            </w:r>
          </w:p>
        </w:tc>
        <w:tc>
          <w:tcPr>
            <w:tcW w:w="2687" w:type="dxa"/>
          </w:tcPr>
          <w:p w:rsidR="00000000" w:rsidRDefault="0067228F">
            <w:pPr>
              <w:pStyle w:val="NormalJustified"/>
              <w:widowControl w:val="0"/>
              <w:tabs>
                <w:tab w:val="left" w:pos="4680"/>
              </w:tabs>
              <w:spacing w:line="580" w:lineRule="exact"/>
              <w:jc w:val="center"/>
              <w:rPr>
                <w:rFonts w:ascii="宋体" w:hAnsi="宋体" w:hint="eastAsia"/>
                <w:b/>
                <w:bCs/>
              </w:rPr>
            </w:pPr>
            <w:r>
              <w:rPr>
                <w:rFonts w:ascii="宋体" w:hAnsi="宋体" w:hint="eastAsia"/>
                <w:b/>
                <w:bCs/>
              </w:rPr>
              <w:t>原件</w:t>
            </w:r>
            <w:r>
              <w:rPr>
                <w:rFonts w:ascii="宋体" w:hAnsi="宋体" w:hint="eastAsia"/>
                <w:b/>
                <w:bCs/>
              </w:rPr>
              <w:t>/</w:t>
            </w:r>
            <w:r>
              <w:rPr>
                <w:rFonts w:ascii="宋体" w:hAnsi="宋体" w:hint="eastAsia"/>
                <w:b/>
                <w:bCs/>
              </w:rPr>
              <w:t>复印件加盖公章</w:t>
            </w:r>
          </w:p>
        </w:tc>
        <w:tc>
          <w:tcPr>
            <w:tcW w:w="1404" w:type="dxa"/>
          </w:tcPr>
          <w:p w:rsidR="00000000" w:rsidRDefault="0067228F">
            <w:pPr>
              <w:pStyle w:val="NormalJustified"/>
              <w:widowControl w:val="0"/>
              <w:tabs>
                <w:tab w:val="left" w:pos="4680"/>
              </w:tabs>
              <w:spacing w:line="580" w:lineRule="exact"/>
              <w:jc w:val="center"/>
              <w:rPr>
                <w:rFonts w:ascii="宋体" w:hAnsi="宋体" w:hint="eastAsia"/>
                <w:b/>
                <w:bCs/>
              </w:rPr>
            </w:pPr>
            <w:r>
              <w:rPr>
                <w:rFonts w:ascii="宋体" w:hAnsi="宋体" w:hint="eastAsia"/>
                <w:b/>
                <w:bCs/>
              </w:rPr>
              <w:t>份数</w:t>
            </w: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sz w:val="28"/>
                <w:szCs w:val="28"/>
              </w:rPr>
              <w:t>主债权合同</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sz w:val="28"/>
                <w:szCs w:val="28"/>
              </w:rPr>
              <w:t>抵押合同</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sz w:val="28"/>
                <w:szCs w:val="28"/>
              </w:rPr>
              <w:t>质押合同</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sz w:val="28"/>
                <w:szCs w:val="28"/>
              </w:rPr>
              <w:t>保证合同</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color w:val="000000"/>
                <w:sz w:val="28"/>
                <w:szCs w:val="28"/>
              </w:rPr>
            </w:pPr>
            <w:r>
              <w:rPr>
                <w:rFonts w:ascii="宋体" w:hAnsi="宋体" w:hint="eastAsia"/>
                <w:color w:val="000000"/>
                <w:sz w:val="28"/>
                <w:szCs w:val="28"/>
              </w:rPr>
              <w:t>以物抵债法律文件</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color w:val="000000"/>
                <w:sz w:val="28"/>
                <w:szCs w:val="28"/>
              </w:rPr>
              <w:t>贷款借据</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color w:val="000000"/>
                <w:sz w:val="28"/>
                <w:szCs w:val="28"/>
              </w:rPr>
            </w:pPr>
            <w:r>
              <w:rPr>
                <w:rFonts w:ascii="宋体" w:hAnsi="宋体" w:hint="eastAsia"/>
                <w:color w:val="000000"/>
                <w:sz w:val="28"/>
                <w:szCs w:val="28"/>
              </w:rPr>
              <w:t>放款凭证</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 xml:space="preserve"> </w:t>
            </w: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color w:val="000000"/>
                <w:sz w:val="28"/>
                <w:szCs w:val="28"/>
              </w:rPr>
              <w:t>催收凭证</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color w:val="000000"/>
                <w:sz w:val="28"/>
                <w:szCs w:val="28"/>
              </w:rPr>
              <w:t>诉讼</w:t>
            </w:r>
            <w:r>
              <w:rPr>
                <w:rFonts w:ascii="宋体" w:hAnsi="宋体" w:hint="eastAsia"/>
                <w:sz w:val="28"/>
                <w:szCs w:val="28"/>
              </w:rPr>
              <w:t>文件</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color w:val="000000"/>
                <w:sz w:val="28"/>
                <w:szCs w:val="28"/>
              </w:rPr>
              <w:t>和解协议、法院裁判文件、仲裁裁决等</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color w:val="000000"/>
                <w:sz w:val="28"/>
                <w:szCs w:val="28"/>
              </w:rPr>
              <w:t>土地使用权他项权证</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rPr>
            </w:pPr>
            <w:r>
              <w:rPr>
                <w:rFonts w:ascii="宋体" w:hAnsi="宋体" w:hint="eastAsia"/>
                <w:sz w:val="28"/>
                <w:szCs w:val="28"/>
              </w:rPr>
              <w:t>房屋他项权证</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sz w:val="28"/>
                <w:szCs w:val="28"/>
              </w:rPr>
              <w:t>其他财产他项权证</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sz w:val="28"/>
                <w:szCs w:val="28"/>
              </w:rPr>
              <w:t>土地使用权文件</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sz w:val="28"/>
                <w:szCs w:val="28"/>
              </w:rPr>
              <w:t>不良证明</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c>
          <w:tcPr>
            <w:tcW w:w="1513" w:type="dxa"/>
          </w:tcPr>
          <w:p w:rsidR="00000000" w:rsidRDefault="0067228F">
            <w:pPr>
              <w:pStyle w:val="NormalJustified"/>
              <w:widowControl w:val="0"/>
              <w:tabs>
                <w:tab w:val="left" w:pos="4680"/>
              </w:tabs>
              <w:spacing w:line="580" w:lineRule="exact"/>
              <w:jc w:val="center"/>
              <w:rPr>
                <w:rFonts w:ascii="宋体" w:hAnsi="宋体" w:hint="eastAsia"/>
                <w:color w:val="000000"/>
                <w:sz w:val="28"/>
                <w:szCs w:val="28"/>
              </w:rPr>
            </w:pPr>
          </w:p>
        </w:tc>
        <w:tc>
          <w:tcPr>
            <w:tcW w:w="4005" w:type="dxa"/>
            <w:gridSpan w:val="2"/>
          </w:tcPr>
          <w:p w:rsidR="00000000" w:rsidRDefault="0067228F">
            <w:pPr>
              <w:pStyle w:val="NormalJustified"/>
              <w:widowControl w:val="0"/>
              <w:tabs>
                <w:tab w:val="left" w:pos="4680"/>
              </w:tabs>
              <w:spacing w:line="580" w:lineRule="exact"/>
              <w:rPr>
                <w:rFonts w:ascii="宋体" w:hAnsi="宋体" w:hint="eastAsia"/>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4515" w:type="dxa"/>
            <w:gridSpan w:val="2"/>
          </w:tcPr>
          <w:p w:rsidR="00000000" w:rsidRDefault="0067228F">
            <w:pPr>
              <w:pStyle w:val="NormalJustified"/>
              <w:widowControl w:val="0"/>
              <w:tabs>
                <w:tab w:val="left" w:pos="4680"/>
              </w:tabs>
              <w:spacing w:line="580" w:lineRule="exact"/>
              <w:jc w:val="center"/>
              <w:rPr>
                <w:rFonts w:ascii="宋体" w:hAnsi="宋体" w:hint="eastAsia"/>
              </w:rPr>
            </w:pPr>
          </w:p>
        </w:tc>
        <w:tc>
          <w:tcPr>
            <w:tcW w:w="2687" w:type="dxa"/>
          </w:tcPr>
          <w:p w:rsidR="00000000" w:rsidRDefault="0067228F">
            <w:pPr>
              <w:pStyle w:val="NormalJustified"/>
              <w:widowControl w:val="0"/>
              <w:tabs>
                <w:tab w:val="left" w:pos="4680"/>
              </w:tabs>
              <w:spacing w:line="580" w:lineRule="exact"/>
              <w:rPr>
                <w:rFonts w:ascii="宋体" w:hAnsi="宋体" w:hint="eastAsia"/>
              </w:rPr>
            </w:pPr>
          </w:p>
        </w:tc>
        <w:tc>
          <w:tcPr>
            <w:tcW w:w="1404" w:type="dxa"/>
          </w:tcPr>
          <w:p w:rsidR="00000000" w:rsidRDefault="0067228F">
            <w:pPr>
              <w:pStyle w:val="NormalJustified"/>
              <w:widowControl w:val="0"/>
              <w:tabs>
                <w:tab w:val="left" w:pos="4680"/>
              </w:tabs>
              <w:spacing w:line="580" w:lineRule="exact"/>
              <w:rPr>
                <w:rFonts w:ascii="宋体" w:hAnsi="宋体" w:hint="eastAsia"/>
              </w:rPr>
            </w:pPr>
          </w:p>
        </w:tc>
      </w:tr>
      <w:tr w:rsidR="00000000">
        <w:trPr>
          <w:trHeight w:val="3708"/>
        </w:trPr>
        <w:tc>
          <w:tcPr>
            <w:tcW w:w="4708" w:type="dxa"/>
            <w:gridSpan w:val="2"/>
            <w:vAlign w:val="center"/>
          </w:tcPr>
          <w:p w:rsidR="00000000" w:rsidRDefault="0067228F">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转让方（盖章）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tabs>
                <w:tab w:val="left" w:pos="2395"/>
              </w:tabs>
              <w:spacing w:line="580" w:lineRule="exact"/>
              <w:jc w:val="center"/>
              <w:rPr>
                <w:rFonts w:hint="eastAsia"/>
              </w:rPr>
            </w:pPr>
            <w:r>
              <w:rPr>
                <w:rFonts w:ascii="宋体" w:hAnsi="宋体" w:hint="eastAsia"/>
                <w:bCs/>
                <w:szCs w:val="24"/>
              </w:rPr>
              <w:t xml:space="preserve">  </w:t>
            </w:r>
            <w:r>
              <w:rPr>
                <w:rFonts w:ascii="宋体" w:hAnsi="宋体" w:hint="eastAsia"/>
                <w:bCs/>
                <w:szCs w:val="24"/>
              </w:rPr>
              <w:t>年</w:t>
            </w:r>
            <w:r>
              <w:rPr>
                <w:rFonts w:ascii="宋体" w:hAnsi="宋体" w:hint="eastAsia"/>
                <w:bCs/>
                <w:szCs w:val="24"/>
              </w:rPr>
              <w:t xml:space="preserve">    </w:t>
            </w:r>
            <w:r>
              <w:rPr>
                <w:rFonts w:ascii="宋体" w:hAnsi="宋体" w:hint="eastAsia"/>
                <w:bCs/>
                <w:szCs w:val="24"/>
              </w:rPr>
              <w:t>月</w:t>
            </w:r>
            <w:r>
              <w:rPr>
                <w:rFonts w:ascii="宋体" w:hAnsi="宋体" w:hint="eastAsia"/>
                <w:bCs/>
                <w:szCs w:val="24"/>
              </w:rPr>
              <w:t xml:space="preserve">    </w:t>
            </w:r>
            <w:r>
              <w:rPr>
                <w:rFonts w:ascii="宋体" w:hAnsi="宋体" w:hint="eastAsia"/>
                <w:bCs/>
                <w:szCs w:val="24"/>
              </w:rPr>
              <w:t>日</w:t>
            </w:r>
          </w:p>
        </w:tc>
        <w:tc>
          <w:tcPr>
            <w:tcW w:w="4708" w:type="dxa"/>
            <w:gridSpan w:val="2"/>
            <w:vAlign w:val="center"/>
          </w:tcPr>
          <w:p w:rsidR="00000000" w:rsidRDefault="0067228F">
            <w:pPr>
              <w:pStyle w:val="NormalJustified"/>
              <w:widowControl w:val="0"/>
              <w:tabs>
                <w:tab w:val="left" w:pos="4680"/>
              </w:tabs>
              <w:spacing w:line="580" w:lineRule="exact"/>
              <w:rPr>
                <w:rFonts w:ascii="宋体" w:hAnsi="宋体"/>
                <w:bCs/>
                <w:szCs w:val="24"/>
              </w:rPr>
            </w:pPr>
            <w:r>
              <w:rPr>
                <w:rFonts w:ascii="宋体" w:hAnsi="宋体" w:hint="eastAsia"/>
                <w:bCs/>
                <w:szCs w:val="24"/>
              </w:rPr>
              <w:t>负责人（或授权代理人）（签章）：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受让方（盖章）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tabs>
                <w:tab w:val="left" w:pos="2622"/>
              </w:tabs>
              <w:spacing w:line="580" w:lineRule="exact"/>
              <w:jc w:val="center"/>
              <w:rPr>
                <w:rFonts w:hint="eastAsia"/>
              </w:rPr>
            </w:pPr>
            <w:r>
              <w:rPr>
                <w:rFonts w:ascii="宋体" w:hAnsi="宋体" w:hint="eastAsia"/>
                <w:bCs/>
                <w:szCs w:val="24"/>
              </w:rPr>
              <w:t xml:space="preserve">  </w:t>
            </w:r>
            <w:r>
              <w:rPr>
                <w:rFonts w:ascii="宋体" w:hAnsi="宋体" w:hint="eastAsia"/>
                <w:bCs/>
                <w:szCs w:val="24"/>
              </w:rPr>
              <w:t>年</w:t>
            </w:r>
            <w:r>
              <w:rPr>
                <w:rFonts w:ascii="宋体" w:hAnsi="宋体" w:hint="eastAsia"/>
                <w:bCs/>
                <w:szCs w:val="24"/>
              </w:rPr>
              <w:t xml:space="preserve">    </w:t>
            </w:r>
            <w:r>
              <w:rPr>
                <w:rFonts w:ascii="宋体" w:hAnsi="宋体" w:hint="eastAsia"/>
                <w:bCs/>
                <w:szCs w:val="24"/>
              </w:rPr>
              <w:t>月</w:t>
            </w:r>
            <w:r>
              <w:rPr>
                <w:rFonts w:ascii="宋体" w:hAnsi="宋体" w:hint="eastAsia"/>
                <w:bCs/>
                <w:szCs w:val="24"/>
              </w:rPr>
              <w:t xml:space="preserve">    </w:t>
            </w:r>
            <w:r>
              <w:rPr>
                <w:rFonts w:ascii="宋体" w:hAnsi="宋体" w:hint="eastAsia"/>
                <w:bCs/>
                <w:szCs w:val="24"/>
              </w:rPr>
              <w:t>日</w:t>
            </w:r>
          </w:p>
        </w:tc>
        <w:tc>
          <w:tcPr>
            <w:tcW w:w="4708" w:type="dxa"/>
            <w:gridSpan w:val="3"/>
            <w:vAlign w:val="center"/>
          </w:tcPr>
          <w:p w:rsidR="00000000" w:rsidRDefault="0067228F">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p>
          <w:p w:rsidR="00000000" w:rsidRDefault="0067228F">
            <w:pPr>
              <w:pStyle w:val="NormalJustified"/>
              <w:widowControl w:val="0"/>
              <w:tabs>
                <w:tab w:val="left" w:pos="4680"/>
              </w:tabs>
              <w:spacing w:line="580" w:lineRule="exact"/>
              <w:jc w:val="center"/>
              <w:rPr>
                <w:rFonts w:ascii="宋体" w:hAnsi="宋体" w:hint="eastAsia"/>
              </w:rPr>
            </w:pPr>
            <w:r>
              <w:rPr>
                <w:rFonts w:ascii="宋体" w:hAnsi="宋体" w:hint="eastAsia"/>
              </w:rPr>
              <w:t>债务人（盖章）</w:t>
            </w:r>
          </w:p>
          <w:p w:rsidR="00000000" w:rsidRDefault="0067228F">
            <w:pPr>
              <w:spacing w:line="580" w:lineRule="exact"/>
              <w:rPr>
                <w:rFonts w:ascii="宋体" w:hAnsi="宋体" w:hint="eastAsia"/>
              </w:rPr>
            </w:pPr>
          </w:p>
          <w:p w:rsidR="00000000" w:rsidRDefault="0067228F">
            <w:pPr>
              <w:tabs>
                <w:tab w:val="left" w:pos="2622"/>
              </w:tabs>
              <w:spacing w:line="580" w:lineRule="exact"/>
              <w:jc w:val="center"/>
              <w:rPr>
                <w:rFonts w:hint="eastAsia"/>
              </w:rPr>
            </w:pPr>
            <w:r>
              <w:rPr>
                <w:rFonts w:ascii="宋体" w:hAnsi="宋体" w:hint="eastAsia"/>
                <w:bCs/>
                <w:szCs w:val="24"/>
              </w:rPr>
              <w:t xml:space="preserve">  </w:t>
            </w:r>
            <w:r>
              <w:rPr>
                <w:rFonts w:ascii="宋体" w:hAnsi="宋体" w:hint="eastAsia"/>
                <w:bCs/>
                <w:szCs w:val="24"/>
              </w:rPr>
              <w:t>年</w:t>
            </w:r>
            <w:r>
              <w:rPr>
                <w:rFonts w:ascii="宋体" w:hAnsi="宋体" w:hint="eastAsia"/>
                <w:bCs/>
                <w:szCs w:val="24"/>
              </w:rPr>
              <w:t xml:space="preserve">  </w:t>
            </w:r>
            <w:r>
              <w:rPr>
                <w:rFonts w:ascii="宋体" w:hAnsi="宋体" w:hint="eastAsia"/>
                <w:bCs/>
                <w:szCs w:val="24"/>
              </w:rPr>
              <w:t xml:space="preserve">  </w:t>
            </w:r>
            <w:r>
              <w:rPr>
                <w:rFonts w:ascii="宋体" w:hAnsi="宋体" w:hint="eastAsia"/>
                <w:bCs/>
                <w:szCs w:val="24"/>
              </w:rPr>
              <w:t>月</w:t>
            </w:r>
            <w:r>
              <w:rPr>
                <w:rFonts w:ascii="宋体" w:hAnsi="宋体" w:hint="eastAsia"/>
                <w:bCs/>
                <w:szCs w:val="24"/>
              </w:rPr>
              <w:t xml:space="preserve">    </w:t>
            </w:r>
            <w:r>
              <w:rPr>
                <w:rFonts w:ascii="宋体" w:hAnsi="宋体" w:hint="eastAsia"/>
                <w:bCs/>
                <w:szCs w:val="24"/>
              </w:rPr>
              <w:t>日</w:t>
            </w:r>
          </w:p>
        </w:tc>
      </w:tr>
    </w:tbl>
    <w:p w:rsidR="00000000" w:rsidRDefault="0067228F">
      <w:pPr>
        <w:pStyle w:val="NormalJustified"/>
        <w:widowControl w:val="0"/>
        <w:tabs>
          <w:tab w:val="left" w:pos="4680"/>
        </w:tabs>
        <w:spacing w:line="400" w:lineRule="exact"/>
        <w:rPr>
          <w:rFonts w:ascii="宋体" w:hAnsi="宋体" w:hint="eastAsia"/>
          <w:bCs/>
          <w:szCs w:val="24"/>
          <w:highlight w:val="yellow"/>
        </w:rPr>
      </w:pPr>
      <w:r>
        <w:rPr>
          <w:rFonts w:ascii="宋体" w:hAnsi="宋体" w:hint="eastAsia"/>
          <w:bCs/>
          <w:szCs w:val="24"/>
          <w:highlight w:val="yellow"/>
        </w:rPr>
        <w:t>填表说明：</w:t>
      </w:r>
    </w:p>
    <w:p w:rsidR="00000000" w:rsidRDefault="0067228F">
      <w:pPr>
        <w:pStyle w:val="NormalJustified"/>
        <w:widowControl w:val="0"/>
        <w:tabs>
          <w:tab w:val="left" w:pos="4680"/>
        </w:tabs>
        <w:spacing w:line="400" w:lineRule="exact"/>
        <w:rPr>
          <w:rFonts w:ascii="宋体" w:hAnsi="宋体" w:hint="eastAsia"/>
          <w:bCs/>
          <w:szCs w:val="24"/>
          <w:highlight w:val="yellow"/>
        </w:rPr>
      </w:pPr>
      <w:r>
        <w:rPr>
          <w:rFonts w:ascii="宋体" w:hAnsi="宋体" w:hint="eastAsia"/>
          <w:bCs/>
          <w:szCs w:val="24"/>
          <w:highlight w:val="yellow"/>
        </w:rPr>
        <w:t xml:space="preserve">    </w:t>
      </w:r>
      <w:r>
        <w:rPr>
          <w:rFonts w:ascii="宋体" w:hAnsi="宋体" w:hint="eastAsia"/>
          <w:bCs/>
          <w:szCs w:val="24"/>
          <w:highlight w:val="yellow"/>
        </w:rPr>
        <w:t>1</w:t>
      </w:r>
      <w:r>
        <w:rPr>
          <w:rFonts w:ascii="宋体" w:hAnsi="宋体" w:hint="eastAsia"/>
          <w:bCs/>
          <w:szCs w:val="24"/>
          <w:highlight w:val="yellow"/>
        </w:rPr>
        <w:t>、合同无编号的，填写签署日期。</w:t>
      </w:r>
    </w:p>
    <w:p w:rsidR="00000000" w:rsidRDefault="0067228F">
      <w:pPr>
        <w:pStyle w:val="NormalJustified"/>
        <w:widowControl w:val="0"/>
        <w:tabs>
          <w:tab w:val="left" w:pos="4680"/>
        </w:tabs>
        <w:spacing w:line="400" w:lineRule="exact"/>
        <w:rPr>
          <w:rFonts w:ascii="宋体" w:hAnsi="宋体" w:hint="eastAsia"/>
          <w:bCs/>
          <w:szCs w:val="24"/>
          <w:highlight w:val="yellow"/>
        </w:rPr>
      </w:pPr>
      <w:r>
        <w:rPr>
          <w:rFonts w:ascii="宋体" w:hAnsi="宋体" w:hint="eastAsia"/>
          <w:bCs/>
          <w:szCs w:val="24"/>
          <w:highlight w:val="yellow"/>
        </w:rPr>
        <w:t xml:space="preserve">    </w:t>
      </w:r>
      <w:r>
        <w:rPr>
          <w:rFonts w:ascii="宋体" w:hAnsi="宋体" w:hint="eastAsia"/>
          <w:bCs/>
          <w:szCs w:val="24"/>
          <w:highlight w:val="yellow"/>
        </w:rPr>
        <w:t>2</w:t>
      </w:r>
      <w:r>
        <w:rPr>
          <w:rFonts w:ascii="宋体" w:hAnsi="宋体" w:hint="eastAsia"/>
          <w:bCs/>
          <w:szCs w:val="24"/>
          <w:highlight w:val="yellow"/>
        </w:rPr>
        <w:t>、该清单根据实际情况填写，原则上应当取得债权文件原件；</w:t>
      </w:r>
    </w:p>
    <w:p w:rsidR="00000000" w:rsidRDefault="0067228F">
      <w:pPr>
        <w:pStyle w:val="NormalJustified"/>
        <w:widowControl w:val="0"/>
        <w:tabs>
          <w:tab w:val="left" w:pos="4680"/>
        </w:tabs>
        <w:spacing w:line="400" w:lineRule="exact"/>
        <w:rPr>
          <w:rFonts w:ascii="宋体" w:hAnsi="宋体" w:hint="eastAsia"/>
          <w:bCs/>
          <w:szCs w:val="24"/>
          <w:highlight w:val="yellow"/>
        </w:rPr>
      </w:pPr>
      <w:r>
        <w:rPr>
          <w:rFonts w:ascii="宋体" w:hAnsi="宋体" w:hint="eastAsia"/>
          <w:bCs/>
          <w:szCs w:val="24"/>
          <w:highlight w:val="yellow"/>
        </w:rPr>
        <w:t xml:space="preserve">    </w:t>
      </w:r>
      <w:r>
        <w:rPr>
          <w:rFonts w:ascii="宋体" w:hAnsi="宋体" w:hint="eastAsia"/>
          <w:bCs/>
          <w:szCs w:val="24"/>
          <w:highlight w:val="yellow"/>
        </w:rPr>
        <w:t>3</w:t>
      </w:r>
      <w:r>
        <w:rPr>
          <w:rFonts w:ascii="宋体" w:hAnsi="宋体" w:hint="eastAsia"/>
          <w:bCs/>
          <w:szCs w:val="24"/>
          <w:highlight w:val="yellow"/>
        </w:rPr>
        <w:t>、使用时可根据实际情况补充，但请勿删除文件中所列各类文件，如适用请填写“</w:t>
      </w:r>
      <w:r>
        <w:rPr>
          <w:rFonts w:ascii="宋体" w:hAnsi="宋体"/>
          <w:bCs/>
          <w:szCs w:val="24"/>
          <w:highlight w:val="yellow"/>
        </w:rPr>
        <w:t>√</w:t>
      </w:r>
      <w:r>
        <w:rPr>
          <w:rFonts w:ascii="宋体" w:hAnsi="宋体" w:hint="eastAsia"/>
          <w:bCs/>
          <w:szCs w:val="24"/>
          <w:highlight w:val="yellow"/>
        </w:rPr>
        <w:t>”，表格中空白部分请填写“</w:t>
      </w:r>
      <w:r>
        <w:rPr>
          <w:rFonts w:ascii="宋体" w:hAnsi="宋体" w:hint="eastAsia"/>
          <w:bCs/>
          <w:szCs w:val="24"/>
          <w:highlight w:val="yellow"/>
        </w:rPr>
        <w:t>/</w:t>
      </w:r>
      <w:r>
        <w:rPr>
          <w:rFonts w:ascii="宋体" w:hAnsi="宋体" w:hint="eastAsia"/>
          <w:bCs/>
          <w:szCs w:val="24"/>
          <w:highlight w:val="yellow"/>
        </w:rPr>
        <w:t>”；</w:t>
      </w:r>
    </w:p>
    <w:p w:rsidR="0067228F" w:rsidRDefault="0067228F">
      <w:pPr>
        <w:pStyle w:val="NormalJustified"/>
        <w:widowControl w:val="0"/>
        <w:tabs>
          <w:tab w:val="left" w:pos="4680"/>
        </w:tabs>
        <w:spacing w:line="400" w:lineRule="exact"/>
        <w:rPr>
          <w:rFonts w:ascii="宋体" w:hAnsi="宋体" w:hint="eastAsia"/>
          <w:bCs/>
          <w:szCs w:val="24"/>
          <w:highlight w:val="yellow"/>
        </w:rPr>
      </w:pPr>
      <w:r>
        <w:rPr>
          <w:rFonts w:ascii="宋体" w:hAnsi="宋体" w:hint="eastAsia"/>
          <w:bCs/>
          <w:szCs w:val="24"/>
          <w:highlight w:val="yellow"/>
        </w:rPr>
        <w:t xml:space="preserve">    </w:t>
      </w:r>
      <w:r>
        <w:rPr>
          <w:rFonts w:ascii="宋体" w:hAnsi="宋体" w:hint="eastAsia"/>
          <w:bCs/>
          <w:szCs w:val="24"/>
          <w:highlight w:val="yellow"/>
        </w:rPr>
        <w:t>4</w:t>
      </w:r>
      <w:r>
        <w:rPr>
          <w:rFonts w:ascii="宋体" w:hAnsi="宋体" w:hint="eastAsia"/>
          <w:bCs/>
          <w:szCs w:val="24"/>
          <w:highlight w:val="yellow"/>
        </w:rPr>
        <w:t>、实际使用本协议时，请将该说明删除。</w:t>
      </w:r>
    </w:p>
    <w:sectPr w:rsidR="0067228F">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28F" w:rsidRDefault="0067228F">
      <w:r>
        <w:separator/>
      </w:r>
    </w:p>
  </w:endnote>
  <w:endnote w:type="continuationSeparator" w:id="0">
    <w:p w:rsidR="0067228F" w:rsidRDefault="0067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7228F">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E68F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E68F2">
      <w:rPr>
        <w:b/>
        <w:bCs/>
        <w:noProof/>
      </w:rPr>
      <w:t>24</w:t>
    </w:r>
    <w:r>
      <w:rPr>
        <w:b/>
        <w:bCs/>
        <w:sz w:val="24"/>
        <w:szCs w:val="24"/>
      </w:rPr>
      <w:fldChar w:fldCharType="end"/>
    </w:r>
  </w:p>
  <w:p w:rsidR="00000000" w:rsidRDefault="0067228F">
    <w:pPr>
      <w:pStyle w:val="aa"/>
      <w:jc w:val="center"/>
      <w:rPr>
        <w:rFonts w:hint="eastAsia"/>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0" w:type="dxa"/>
      <w:tblLayout w:type="fixed"/>
      <w:tblLook w:val="0000" w:firstRow="0" w:lastRow="0" w:firstColumn="0" w:lastColumn="0" w:noHBand="0" w:noVBand="0"/>
    </w:tblPr>
    <w:tblGrid>
      <w:gridCol w:w="3981"/>
      <w:gridCol w:w="1008"/>
      <w:gridCol w:w="3981"/>
    </w:tblGrid>
    <w:tr w:rsidR="00000000">
      <w:trPr>
        <w:jc w:val="center"/>
      </w:trPr>
      <w:tc>
        <w:tcPr>
          <w:tcW w:w="3981" w:type="dxa"/>
        </w:tcPr>
        <w:p w:rsidR="00000000" w:rsidRDefault="0067228F">
          <w:pPr>
            <w:pStyle w:val="aa"/>
          </w:pPr>
        </w:p>
      </w:tc>
      <w:tc>
        <w:tcPr>
          <w:tcW w:w="1008" w:type="dxa"/>
        </w:tcPr>
        <w:p w:rsidR="00000000" w:rsidRDefault="0067228F">
          <w:pPr>
            <w:pStyle w:val="aa"/>
            <w:jc w:val="center"/>
            <w:rPr>
              <w:rStyle w:val="a4"/>
            </w:rPr>
          </w:pPr>
          <w:r>
            <w:rPr>
              <w:rStyle w:val="a4"/>
            </w:rPr>
            <w:t>-</w:t>
          </w:r>
          <w:r>
            <w:fldChar w:fldCharType="begin"/>
          </w:r>
          <w:r>
            <w:rPr>
              <w:rStyle w:val="a4"/>
            </w:rPr>
            <w:instrText xml:space="preserve"> PAGE  \* MERGEFORMAT </w:instrText>
          </w:r>
          <w:r>
            <w:fldChar w:fldCharType="separate"/>
          </w:r>
          <w:r>
            <w:rPr>
              <w:rStyle w:val="a4"/>
              <w:lang w:val="en-US" w:eastAsia="zh-CN"/>
            </w:rPr>
            <w:t>i</w:t>
          </w:r>
          <w:r>
            <w:fldChar w:fldCharType="end"/>
          </w:r>
          <w:r>
            <w:rPr>
              <w:rStyle w:val="a4"/>
            </w:rPr>
            <w:t>-</w:t>
          </w:r>
        </w:p>
      </w:tc>
      <w:tc>
        <w:tcPr>
          <w:tcW w:w="3981" w:type="dxa"/>
        </w:tcPr>
        <w:p w:rsidR="00000000" w:rsidRDefault="0067228F">
          <w:pPr>
            <w:pStyle w:val="aa"/>
          </w:pPr>
        </w:p>
      </w:tc>
    </w:tr>
  </w:tbl>
  <w:p w:rsidR="00000000" w:rsidRDefault="0067228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28F" w:rsidRDefault="0067228F">
      <w:r>
        <w:separator/>
      </w:r>
    </w:p>
  </w:footnote>
  <w:footnote w:type="continuationSeparator" w:id="0">
    <w:p w:rsidR="0067228F" w:rsidRDefault="00672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7228F">
    <w:pPr>
      <w:pStyle w:val="ad"/>
      <w:tabs>
        <w:tab w:val="clear" w:pos="4680"/>
        <w:tab w:val="clear" w:pos="9360"/>
        <w:tab w:val="center" w:pos="4515"/>
        <w:tab w:val="right" w:pos="902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7228F">
    <w:pPr>
      <w:pStyle w:val="TOCHeader"/>
      <w:tabs>
        <w:tab w:val="center" w:pos="4515"/>
        <w:tab w:val="right" w:pos="9029"/>
      </w:tabs>
      <w:rPr>
        <w:u w:val="single"/>
      </w:rPr>
    </w:pPr>
    <w:r>
      <w:rPr>
        <w:b/>
        <w:caps/>
      </w:rPr>
      <w:t>Table of Contents</w:t>
    </w:r>
  </w:p>
  <w:p w:rsidR="00000000" w:rsidRDefault="0067228F">
    <w:pPr>
      <w:pStyle w:val="TOCHeader"/>
      <w:tabs>
        <w:tab w:val="center" w:pos="4515"/>
        <w:tab w:val="right" w:pos="9029"/>
      </w:tabs>
    </w:pPr>
  </w:p>
  <w:p w:rsidR="00000000" w:rsidRDefault="0067228F">
    <w:pPr>
      <w:pStyle w:val="TOCHeader"/>
      <w:tabs>
        <w:tab w:val="center" w:pos="4515"/>
        <w:tab w:val="right" w:pos="9029"/>
      </w:tabs>
      <w:spacing w:after="200"/>
      <w:jc w:val="right"/>
      <w:rPr>
        <w:u w:val="single"/>
      </w:rPr>
    </w:pPr>
    <w:r>
      <w:rPr>
        <w:b/>
      </w:rPr>
      <w:t>Page</w:t>
    </w:r>
  </w:p>
  <w:p w:rsidR="00000000" w:rsidRDefault="0067228F">
    <w:pPr>
      <w:pStyle w:val="ad"/>
      <w:tabs>
        <w:tab w:val="clear" w:pos="4680"/>
        <w:tab w:val="clear" w:pos="9360"/>
        <w:tab w:val="center" w:pos="4515"/>
        <w:tab w:val="right" w:pos="902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lvlText w:val="%1."/>
      <w:lvlJc w:val="left"/>
      <w:pPr>
        <w:tabs>
          <w:tab w:val="num" w:pos="1800"/>
        </w:tabs>
        <w:ind w:left="1800" w:hanging="360"/>
      </w:pPr>
    </w:lvl>
  </w:abstractNum>
  <w:abstractNum w:abstractNumId="1">
    <w:nsid w:val="FFFFFF7D"/>
    <w:multiLevelType w:val="singleLevel"/>
    <w:tmpl w:val="FFFFFF7D"/>
    <w:lvl w:ilvl="0">
      <w:start w:val="1"/>
      <w:numFmt w:val="decimal"/>
      <w:lvlText w:val="%1."/>
      <w:lvlJc w:val="left"/>
      <w:pPr>
        <w:tabs>
          <w:tab w:val="num" w:pos="1440"/>
        </w:tabs>
        <w:ind w:left="1440" w:hanging="360"/>
      </w:pPr>
    </w:lvl>
  </w:abstractNum>
  <w:abstractNum w:abstractNumId="2">
    <w:nsid w:val="FFFFFF7E"/>
    <w:multiLevelType w:val="singleLevel"/>
    <w:tmpl w:val="FFFFFF7E"/>
    <w:lvl w:ilvl="0">
      <w:start w:val="1"/>
      <w:numFmt w:val="decimal"/>
      <w:lvlText w:val="%1."/>
      <w:lvlJc w:val="left"/>
      <w:pPr>
        <w:tabs>
          <w:tab w:val="num" w:pos="1080"/>
        </w:tabs>
        <w:ind w:left="1080" w:hanging="360"/>
      </w:pPr>
    </w:lvl>
  </w:abstractNum>
  <w:abstractNum w:abstractNumId="3">
    <w:nsid w:val="FFFFFF7F"/>
    <w:multiLevelType w:val="singleLevel"/>
    <w:tmpl w:val="FFFFFF7F"/>
    <w:lvl w:ilvl="0">
      <w:start w:val="1"/>
      <w:numFmt w:val="decimal"/>
      <w:lvlText w:val="%1."/>
      <w:lvlJc w:val="left"/>
      <w:pPr>
        <w:tabs>
          <w:tab w:val="num" w:pos="720"/>
        </w:tabs>
        <w:ind w:left="720" w:hanging="360"/>
      </w:pPr>
    </w:lvl>
  </w:abstractNum>
  <w:abstractNum w:abstractNumId="4">
    <w:nsid w:val="FFFFFF80"/>
    <w:multiLevelType w:val="singleLevel"/>
    <w:tmpl w:val="FFFFFF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FFFF81"/>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FFFF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FFFF83"/>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FFFF88"/>
    <w:lvl w:ilvl="0">
      <w:start w:val="1"/>
      <w:numFmt w:val="decimal"/>
      <w:lvlText w:val="%1."/>
      <w:lvlJc w:val="left"/>
      <w:pPr>
        <w:tabs>
          <w:tab w:val="num" w:pos="360"/>
        </w:tabs>
        <w:ind w:left="360" w:hanging="360"/>
      </w:pPr>
    </w:lvl>
  </w:abstractNum>
  <w:abstractNum w:abstractNumId="9">
    <w:nsid w:val="FFFFFF89"/>
    <w:multiLevelType w:val="singleLevel"/>
    <w:tmpl w:val="FFFFFF89"/>
    <w:lvl w:ilvl="0">
      <w:start w:val="1"/>
      <w:numFmt w:val="bullet"/>
      <w:lvlText w:val=""/>
      <w:lvlJc w:val="left"/>
      <w:pPr>
        <w:tabs>
          <w:tab w:val="num" w:pos="360"/>
        </w:tabs>
        <w:ind w:left="360" w:hanging="360"/>
      </w:pPr>
      <w:rPr>
        <w:rFonts w:ascii="Symbol" w:hAnsi="Symbol" w:hint="default"/>
      </w:rPr>
    </w:lvl>
  </w:abstractNum>
  <w:abstractNum w:abstractNumId="10">
    <w:nsid w:val="07F912D0"/>
    <w:multiLevelType w:val="singleLevel"/>
    <w:tmpl w:val="07F912D0"/>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7"/>
  </w:num>
  <w:num w:numId="8">
    <w:abstractNumId w:val="9"/>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doNotCompress"/>
  <w:footnotePr>
    <w:footnote w:id="-1"/>
    <w:footnote w:id="0"/>
  </w:footnotePr>
  <w:endnotePr>
    <w:endnote w:id="-1"/>
    <w:endnote w:id="0"/>
  </w:endnotePr>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149E"/>
    <w:rsid w:val="00016BE3"/>
    <w:rsid w:val="0002127D"/>
    <w:rsid w:val="00030623"/>
    <w:rsid w:val="00035619"/>
    <w:rsid w:val="00037D61"/>
    <w:rsid w:val="0004160E"/>
    <w:rsid w:val="00047CAD"/>
    <w:rsid w:val="000555AF"/>
    <w:rsid w:val="00063E03"/>
    <w:rsid w:val="00065114"/>
    <w:rsid w:val="0006769A"/>
    <w:rsid w:val="00067B4C"/>
    <w:rsid w:val="00075DC3"/>
    <w:rsid w:val="00085E57"/>
    <w:rsid w:val="00086DDE"/>
    <w:rsid w:val="000939EB"/>
    <w:rsid w:val="00094A41"/>
    <w:rsid w:val="00094C3E"/>
    <w:rsid w:val="000A14CD"/>
    <w:rsid w:val="000A6044"/>
    <w:rsid w:val="000A73EA"/>
    <w:rsid w:val="000B696D"/>
    <w:rsid w:val="000C68C9"/>
    <w:rsid w:val="000D1542"/>
    <w:rsid w:val="000D38AC"/>
    <w:rsid w:val="000D4C16"/>
    <w:rsid w:val="000F72FB"/>
    <w:rsid w:val="0010180D"/>
    <w:rsid w:val="00111AE6"/>
    <w:rsid w:val="0013053F"/>
    <w:rsid w:val="001309AB"/>
    <w:rsid w:val="00132093"/>
    <w:rsid w:val="0013336C"/>
    <w:rsid w:val="00136AF1"/>
    <w:rsid w:val="00162AA4"/>
    <w:rsid w:val="00163CBB"/>
    <w:rsid w:val="00165F8F"/>
    <w:rsid w:val="001706B5"/>
    <w:rsid w:val="00174706"/>
    <w:rsid w:val="00176A8E"/>
    <w:rsid w:val="001843D0"/>
    <w:rsid w:val="00187F5B"/>
    <w:rsid w:val="00190B4C"/>
    <w:rsid w:val="001A480F"/>
    <w:rsid w:val="001A629B"/>
    <w:rsid w:val="001B7029"/>
    <w:rsid w:val="001D20B6"/>
    <w:rsid w:val="001E2D56"/>
    <w:rsid w:val="001E7A1E"/>
    <w:rsid w:val="001F7C20"/>
    <w:rsid w:val="00225BBE"/>
    <w:rsid w:val="002316DE"/>
    <w:rsid w:val="00234414"/>
    <w:rsid w:val="0024581A"/>
    <w:rsid w:val="002536FD"/>
    <w:rsid w:val="00261EB6"/>
    <w:rsid w:val="00264910"/>
    <w:rsid w:val="002776F6"/>
    <w:rsid w:val="00280713"/>
    <w:rsid w:val="00284981"/>
    <w:rsid w:val="00296BB6"/>
    <w:rsid w:val="002A7CD9"/>
    <w:rsid w:val="002C1F18"/>
    <w:rsid w:val="002D46BC"/>
    <w:rsid w:val="002E508E"/>
    <w:rsid w:val="002F3B49"/>
    <w:rsid w:val="002F4B02"/>
    <w:rsid w:val="0030178A"/>
    <w:rsid w:val="00312D9D"/>
    <w:rsid w:val="00320DED"/>
    <w:rsid w:val="00327BD4"/>
    <w:rsid w:val="00336E14"/>
    <w:rsid w:val="00354B75"/>
    <w:rsid w:val="0037129F"/>
    <w:rsid w:val="00387CC4"/>
    <w:rsid w:val="00394343"/>
    <w:rsid w:val="00397D3C"/>
    <w:rsid w:val="003A0632"/>
    <w:rsid w:val="003A1BAA"/>
    <w:rsid w:val="003A1C82"/>
    <w:rsid w:val="003A2E33"/>
    <w:rsid w:val="003A7547"/>
    <w:rsid w:val="003B6D54"/>
    <w:rsid w:val="003B70D8"/>
    <w:rsid w:val="003C48BC"/>
    <w:rsid w:val="003D2778"/>
    <w:rsid w:val="003D2E2B"/>
    <w:rsid w:val="003D7171"/>
    <w:rsid w:val="003E5CE4"/>
    <w:rsid w:val="003F1576"/>
    <w:rsid w:val="004046F0"/>
    <w:rsid w:val="00407D28"/>
    <w:rsid w:val="0041030F"/>
    <w:rsid w:val="0041186B"/>
    <w:rsid w:val="00424D09"/>
    <w:rsid w:val="00424F4C"/>
    <w:rsid w:val="00426F17"/>
    <w:rsid w:val="00427A73"/>
    <w:rsid w:val="00433430"/>
    <w:rsid w:val="00465063"/>
    <w:rsid w:val="0047368D"/>
    <w:rsid w:val="00487176"/>
    <w:rsid w:val="004A42FA"/>
    <w:rsid w:val="004B296D"/>
    <w:rsid w:val="004B3A58"/>
    <w:rsid w:val="004B50FB"/>
    <w:rsid w:val="004B5AB2"/>
    <w:rsid w:val="004C1801"/>
    <w:rsid w:val="004C270B"/>
    <w:rsid w:val="004C3EA0"/>
    <w:rsid w:val="004D3FF0"/>
    <w:rsid w:val="004E56A8"/>
    <w:rsid w:val="004F39BE"/>
    <w:rsid w:val="004F3B60"/>
    <w:rsid w:val="004F52DC"/>
    <w:rsid w:val="004F74CB"/>
    <w:rsid w:val="00501D4A"/>
    <w:rsid w:val="00502310"/>
    <w:rsid w:val="00503FB9"/>
    <w:rsid w:val="005378A8"/>
    <w:rsid w:val="00545B14"/>
    <w:rsid w:val="00545F6E"/>
    <w:rsid w:val="005524EF"/>
    <w:rsid w:val="005578F8"/>
    <w:rsid w:val="00576A1F"/>
    <w:rsid w:val="005901B7"/>
    <w:rsid w:val="00592494"/>
    <w:rsid w:val="00593E2A"/>
    <w:rsid w:val="005968DA"/>
    <w:rsid w:val="005A6A93"/>
    <w:rsid w:val="005B2CF8"/>
    <w:rsid w:val="005E0686"/>
    <w:rsid w:val="005E504E"/>
    <w:rsid w:val="005F128F"/>
    <w:rsid w:val="00601CAF"/>
    <w:rsid w:val="006049C6"/>
    <w:rsid w:val="00610698"/>
    <w:rsid w:val="00610ABF"/>
    <w:rsid w:val="006203DE"/>
    <w:rsid w:val="0062595C"/>
    <w:rsid w:val="006262DA"/>
    <w:rsid w:val="00637390"/>
    <w:rsid w:val="00637BA7"/>
    <w:rsid w:val="006539F6"/>
    <w:rsid w:val="0065465B"/>
    <w:rsid w:val="00665261"/>
    <w:rsid w:val="00666855"/>
    <w:rsid w:val="0067228F"/>
    <w:rsid w:val="006744D0"/>
    <w:rsid w:val="00675913"/>
    <w:rsid w:val="00681260"/>
    <w:rsid w:val="006828C1"/>
    <w:rsid w:val="00685BD1"/>
    <w:rsid w:val="00692CA8"/>
    <w:rsid w:val="006949C1"/>
    <w:rsid w:val="00696492"/>
    <w:rsid w:val="00697CF8"/>
    <w:rsid w:val="006A1099"/>
    <w:rsid w:val="006B0F59"/>
    <w:rsid w:val="006B5634"/>
    <w:rsid w:val="006C1160"/>
    <w:rsid w:val="006C5DF9"/>
    <w:rsid w:val="006D477A"/>
    <w:rsid w:val="006E1C73"/>
    <w:rsid w:val="006E74B4"/>
    <w:rsid w:val="006F2756"/>
    <w:rsid w:val="006F2CD9"/>
    <w:rsid w:val="00700822"/>
    <w:rsid w:val="00700C52"/>
    <w:rsid w:val="007130C6"/>
    <w:rsid w:val="00715AEB"/>
    <w:rsid w:val="00716100"/>
    <w:rsid w:val="00716FC9"/>
    <w:rsid w:val="00722D61"/>
    <w:rsid w:val="00731979"/>
    <w:rsid w:val="00733AE7"/>
    <w:rsid w:val="00734B03"/>
    <w:rsid w:val="007609B5"/>
    <w:rsid w:val="00773407"/>
    <w:rsid w:val="00795BFF"/>
    <w:rsid w:val="00797981"/>
    <w:rsid w:val="007B27C7"/>
    <w:rsid w:val="007C761F"/>
    <w:rsid w:val="007E65DA"/>
    <w:rsid w:val="007E68F2"/>
    <w:rsid w:val="0080226C"/>
    <w:rsid w:val="00810CCC"/>
    <w:rsid w:val="008119F9"/>
    <w:rsid w:val="00816E6B"/>
    <w:rsid w:val="00820FC6"/>
    <w:rsid w:val="008344F6"/>
    <w:rsid w:val="0083788B"/>
    <w:rsid w:val="008416D1"/>
    <w:rsid w:val="00844F7D"/>
    <w:rsid w:val="0086352D"/>
    <w:rsid w:val="00870014"/>
    <w:rsid w:val="0087793E"/>
    <w:rsid w:val="008810F9"/>
    <w:rsid w:val="008A12FF"/>
    <w:rsid w:val="008A26C2"/>
    <w:rsid w:val="008A42DC"/>
    <w:rsid w:val="008B3363"/>
    <w:rsid w:val="008B4B87"/>
    <w:rsid w:val="008C1078"/>
    <w:rsid w:val="008C7647"/>
    <w:rsid w:val="008D5DFA"/>
    <w:rsid w:val="008D6F67"/>
    <w:rsid w:val="009019E9"/>
    <w:rsid w:val="00902956"/>
    <w:rsid w:val="009036DE"/>
    <w:rsid w:val="009069AE"/>
    <w:rsid w:val="00910D68"/>
    <w:rsid w:val="00911C43"/>
    <w:rsid w:val="00913200"/>
    <w:rsid w:val="009569A0"/>
    <w:rsid w:val="00957B86"/>
    <w:rsid w:val="00971DAF"/>
    <w:rsid w:val="009724DA"/>
    <w:rsid w:val="00977360"/>
    <w:rsid w:val="009B257A"/>
    <w:rsid w:val="009B5486"/>
    <w:rsid w:val="009C7454"/>
    <w:rsid w:val="009D5069"/>
    <w:rsid w:val="009E309E"/>
    <w:rsid w:val="00A003EF"/>
    <w:rsid w:val="00A27E24"/>
    <w:rsid w:val="00A34D54"/>
    <w:rsid w:val="00A411BC"/>
    <w:rsid w:val="00A46941"/>
    <w:rsid w:val="00A54987"/>
    <w:rsid w:val="00A6126B"/>
    <w:rsid w:val="00A67CFF"/>
    <w:rsid w:val="00A8739D"/>
    <w:rsid w:val="00A955D2"/>
    <w:rsid w:val="00AA20DF"/>
    <w:rsid w:val="00AA3242"/>
    <w:rsid w:val="00AA6961"/>
    <w:rsid w:val="00AB0932"/>
    <w:rsid w:val="00AB3CFE"/>
    <w:rsid w:val="00AB5501"/>
    <w:rsid w:val="00AB6036"/>
    <w:rsid w:val="00AC3AC5"/>
    <w:rsid w:val="00AC4395"/>
    <w:rsid w:val="00AC660F"/>
    <w:rsid w:val="00AD28FF"/>
    <w:rsid w:val="00AD58EB"/>
    <w:rsid w:val="00AE059A"/>
    <w:rsid w:val="00AE4D12"/>
    <w:rsid w:val="00AE6A06"/>
    <w:rsid w:val="00B235D9"/>
    <w:rsid w:val="00B25AAF"/>
    <w:rsid w:val="00B26CB2"/>
    <w:rsid w:val="00B30F60"/>
    <w:rsid w:val="00B4764C"/>
    <w:rsid w:val="00B55E54"/>
    <w:rsid w:val="00B66B9F"/>
    <w:rsid w:val="00B731AD"/>
    <w:rsid w:val="00B7413D"/>
    <w:rsid w:val="00B81ADA"/>
    <w:rsid w:val="00B860C5"/>
    <w:rsid w:val="00B94713"/>
    <w:rsid w:val="00B977B9"/>
    <w:rsid w:val="00BA1606"/>
    <w:rsid w:val="00BB0FEF"/>
    <w:rsid w:val="00BB4C33"/>
    <w:rsid w:val="00BC51F7"/>
    <w:rsid w:val="00BD41FD"/>
    <w:rsid w:val="00BD705F"/>
    <w:rsid w:val="00BD76CF"/>
    <w:rsid w:val="00BE20B5"/>
    <w:rsid w:val="00BE2C58"/>
    <w:rsid w:val="00BE730B"/>
    <w:rsid w:val="00C12B2E"/>
    <w:rsid w:val="00C16463"/>
    <w:rsid w:val="00C21848"/>
    <w:rsid w:val="00C45738"/>
    <w:rsid w:val="00C5348D"/>
    <w:rsid w:val="00C56E19"/>
    <w:rsid w:val="00C641A9"/>
    <w:rsid w:val="00C659A4"/>
    <w:rsid w:val="00C72197"/>
    <w:rsid w:val="00C72E83"/>
    <w:rsid w:val="00C76E0C"/>
    <w:rsid w:val="00CC7023"/>
    <w:rsid w:val="00CE38F4"/>
    <w:rsid w:val="00CF2834"/>
    <w:rsid w:val="00D00629"/>
    <w:rsid w:val="00D0090F"/>
    <w:rsid w:val="00D07412"/>
    <w:rsid w:val="00D35DF8"/>
    <w:rsid w:val="00D40124"/>
    <w:rsid w:val="00D46F66"/>
    <w:rsid w:val="00D601A4"/>
    <w:rsid w:val="00D66AD2"/>
    <w:rsid w:val="00D83355"/>
    <w:rsid w:val="00D95D7A"/>
    <w:rsid w:val="00D97E5B"/>
    <w:rsid w:val="00DA7F76"/>
    <w:rsid w:val="00DD45EC"/>
    <w:rsid w:val="00DD7926"/>
    <w:rsid w:val="00DE3306"/>
    <w:rsid w:val="00DE4C34"/>
    <w:rsid w:val="00DE4D07"/>
    <w:rsid w:val="00E04B30"/>
    <w:rsid w:val="00E23E2E"/>
    <w:rsid w:val="00E33A4F"/>
    <w:rsid w:val="00E445A6"/>
    <w:rsid w:val="00E61FEC"/>
    <w:rsid w:val="00E666BE"/>
    <w:rsid w:val="00E73EC6"/>
    <w:rsid w:val="00E756B7"/>
    <w:rsid w:val="00E76E0B"/>
    <w:rsid w:val="00E821D8"/>
    <w:rsid w:val="00E93A04"/>
    <w:rsid w:val="00E96800"/>
    <w:rsid w:val="00EA1F62"/>
    <w:rsid w:val="00EB6A41"/>
    <w:rsid w:val="00EC01C3"/>
    <w:rsid w:val="00EC48BC"/>
    <w:rsid w:val="00ED5581"/>
    <w:rsid w:val="00EE09D0"/>
    <w:rsid w:val="00EE65FF"/>
    <w:rsid w:val="00EF4545"/>
    <w:rsid w:val="00EF7BEE"/>
    <w:rsid w:val="00F0267A"/>
    <w:rsid w:val="00F04952"/>
    <w:rsid w:val="00F353D4"/>
    <w:rsid w:val="00F367BE"/>
    <w:rsid w:val="00F507BD"/>
    <w:rsid w:val="00F530E3"/>
    <w:rsid w:val="00F54D8B"/>
    <w:rsid w:val="00F55FAB"/>
    <w:rsid w:val="00F560C4"/>
    <w:rsid w:val="00F62C72"/>
    <w:rsid w:val="00F6779A"/>
    <w:rsid w:val="00F722D6"/>
    <w:rsid w:val="00F74F4C"/>
    <w:rsid w:val="00F83CE9"/>
    <w:rsid w:val="00F84670"/>
    <w:rsid w:val="00F86848"/>
    <w:rsid w:val="00FA003F"/>
    <w:rsid w:val="00FB7E93"/>
    <w:rsid w:val="00FC104E"/>
    <w:rsid w:val="00FC7238"/>
    <w:rsid w:val="00FD0871"/>
    <w:rsid w:val="00FE4F89"/>
    <w:rsid w:val="00FF0BB3"/>
    <w:rsid w:val="00FF2819"/>
    <w:rsid w:val="00FF3C22"/>
    <w:rsid w:val="01732245"/>
    <w:rsid w:val="017E2E02"/>
    <w:rsid w:val="02214A4D"/>
    <w:rsid w:val="03911568"/>
    <w:rsid w:val="03D03747"/>
    <w:rsid w:val="04153D40"/>
    <w:rsid w:val="050E3F58"/>
    <w:rsid w:val="05C15080"/>
    <w:rsid w:val="05E929C1"/>
    <w:rsid w:val="063240BA"/>
    <w:rsid w:val="06840641"/>
    <w:rsid w:val="074D5B0C"/>
    <w:rsid w:val="07534192"/>
    <w:rsid w:val="075D78FC"/>
    <w:rsid w:val="075F3828"/>
    <w:rsid w:val="0888458F"/>
    <w:rsid w:val="08F203BB"/>
    <w:rsid w:val="095B4567"/>
    <w:rsid w:val="09727A0F"/>
    <w:rsid w:val="0987599D"/>
    <w:rsid w:val="09B174F4"/>
    <w:rsid w:val="0A3968A9"/>
    <w:rsid w:val="0A3B6964"/>
    <w:rsid w:val="0AD37EA9"/>
    <w:rsid w:val="0AF54308"/>
    <w:rsid w:val="0B9B0319"/>
    <w:rsid w:val="0BAB2B32"/>
    <w:rsid w:val="0BB124BD"/>
    <w:rsid w:val="0BCD656A"/>
    <w:rsid w:val="0D3600BA"/>
    <w:rsid w:val="0D483858"/>
    <w:rsid w:val="0DA73D3A"/>
    <w:rsid w:val="0DC2425E"/>
    <w:rsid w:val="0E301314"/>
    <w:rsid w:val="0E8C2BEA"/>
    <w:rsid w:val="0E913380"/>
    <w:rsid w:val="0E956D7D"/>
    <w:rsid w:val="0F1E59DC"/>
    <w:rsid w:val="0F721BE3"/>
    <w:rsid w:val="102E7D98"/>
    <w:rsid w:val="104A34AC"/>
    <w:rsid w:val="10946843"/>
    <w:rsid w:val="10EE01D6"/>
    <w:rsid w:val="10F3685C"/>
    <w:rsid w:val="10F51D5F"/>
    <w:rsid w:val="110D2C89"/>
    <w:rsid w:val="115B2D88"/>
    <w:rsid w:val="11651119"/>
    <w:rsid w:val="11794537"/>
    <w:rsid w:val="11A30BFE"/>
    <w:rsid w:val="11DD425B"/>
    <w:rsid w:val="11E670E9"/>
    <w:rsid w:val="12964D0E"/>
    <w:rsid w:val="12BF2650"/>
    <w:rsid w:val="134B4F36"/>
    <w:rsid w:val="13BE7FF4"/>
    <w:rsid w:val="13C775FF"/>
    <w:rsid w:val="143037AB"/>
    <w:rsid w:val="14CC2973"/>
    <w:rsid w:val="15651629"/>
    <w:rsid w:val="157405BF"/>
    <w:rsid w:val="15A51F26"/>
    <w:rsid w:val="15B029A2"/>
    <w:rsid w:val="15DD130F"/>
    <w:rsid w:val="15E62E7C"/>
    <w:rsid w:val="160B5F6E"/>
    <w:rsid w:val="1648769E"/>
    <w:rsid w:val="168D108C"/>
    <w:rsid w:val="16BA55E5"/>
    <w:rsid w:val="16EA151E"/>
    <w:rsid w:val="1835166F"/>
    <w:rsid w:val="1A1D4929"/>
    <w:rsid w:val="1AB02A55"/>
    <w:rsid w:val="1AF95FDC"/>
    <w:rsid w:val="1B155FFD"/>
    <w:rsid w:val="1B566A66"/>
    <w:rsid w:val="1D027DA6"/>
    <w:rsid w:val="1DB5784A"/>
    <w:rsid w:val="1E9E0C42"/>
    <w:rsid w:val="1EF53A59"/>
    <w:rsid w:val="20A26F98"/>
    <w:rsid w:val="20B34CB4"/>
    <w:rsid w:val="215D76CB"/>
    <w:rsid w:val="2213738A"/>
    <w:rsid w:val="22397F9A"/>
    <w:rsid w:val="2332765B"/>
    <w:rsid w:val="236D292E"/>
    <w:rsid w:val="236E6175"/>
    <w:rsid w:val="23A16BCD"/>
    <w:rsid w:val="23C47ABA"/>
    <w:rsid w:val="25C22EF9"/>
    <w:rsid w:val="2624631F"/>
    <w:rsid w:val="276F2ABE"/>
    <w:rsid w:val="277427C9"/>
    <w:rsid w:val="27896EEB"/>
    <w:rsid w:val="279F6E91"/>
    <w:rsid w:val="28751E0F"/>
    <w:rsid w:val="289D3530"/>
    <w:rsid w:val="29454C43"/>
    <w:rsid w:val="2954525D"/>
    <w:rsid w:val="2A1B39A1"/>
    <w:rsid w:val="2AC01F31"/>
    <w:rsid w:val="2B2341D4"/>
    <w:rsid w:val="2B3F0281"/>
    <w:rsid w:val="2C2872B8"/>
    <w:rsid w:val="2C55584A"/>
    <w:rsid w:val="2CD4199C"/>
    <w:rsid w:val="2D3A1340"/>
    <w:rsid w:val="2D680B8A"/>
    <w:rsid w:val="2D6F3D99"/>
    <w:rsid w:val="2DA94E77"/>
    <w:rsid w:val="2DBF4E1C"/>
    <w:rsid w:val="2DD1292A"/>
    <w:rsid w:val="2DDE1E4E"/>
    <w:rsid w:val="2E601123"/>
    <w:rsid w:val="2F513F2E"/>
    <w:rsid w:val="2FA7273E"/>
    <w:rsid w:val="2FB75047"/>
    <w:rsid w:val="30052AD8"/>
    <w:rsid w:val="307D5C1A"/>
    <w:rsid w:val="30F15BD9"/>
    <w:rsid w:val="30F51061"/>
    <w:rsid w:val="31137C79"/>
    <w:rsid w:val="3152277A"/>
    <w:rsid w:val="31681B68"/>
    <w:rsid w:val="316F64A7"/>
    <w:rsid w:val="320132DB"/>
    <w:rsid w:val="325D06AE"/>
    <w:rsid w:val="32E4188C"/>
    <w:rsid w:val="331B77E7"/>
    <w:rsid w:val="334D3839"/>
    <w:rsid w:val="335950CE"/>
    <w:rsid w:val="33DE79A8"/>
    <w:rsid w:val="3408616B"/>
    <w:rsid w:val="347B453F"/>
    <w:rsid w:val="349B3A10"/>
    <w:rsid w:val="34EF6B64"/>
    <w:rsid w:val="352F7252"/>
    <w:rsid w:val="36314876"/>
    <w:rsid w:val="363F5D8A"/>
    <w:rsid w:val="36AE76C3"/>
    <w:rsid w:val="37004DD5"/>
    <w:rsid w:val="379E284F"/>
    <w:rsid w:val="382C6E7E"/>
    <w:rsid w:val="395B4474"/>
    <w:rsid w:val="39B74B44"/>
    <w:rsid w:val="39D37F72"/>
    <w:rsid w:val="3AC455FA"/>
    <w:rsid w:val="3AE3262C"/>
    <w:rsid w:val="3B266598"/>
    <w:rsid w:val="3C3A2BDD"/>
    <w:rsid w:val="3E2B558B"/>
    <w:rsid w:val="3E4E4846"/>
    <w:rsid w:val="3E526AD0"/>
    <w:rsid w:val="3EBB2C7C"/>
    <w:rsid w:val="3F823035"/>
    <w:rsid w:val="3FAC0006"/>
    <w:rsid w:val="40520794"/>
    <w:rsid w:val="41205969"/>
    <w:rsid w:val="42702D0D"/>
    <w:rsid w:val="42A631E7"/>
    <w:rsid w:val="42EC5ED9"/>
    <w:rsid w:val="446134BD"/>
    <w:rsid w:val="44CA7EAF"/>
    <w:rsid w:val="44D65B43"/>
    <w:rsid w:val="45B6056B"/>
    <w:rsid w:val="46970545"/>
    <w:rsid w:val="46BD331C"/>
    <w:rsid w:val="46C61A2D"/>
    <w:rsid w:val="47293CD0"/>
    <w:rsid w:val="478D0B48"/>
    <w:rsid w:val="4800119C"/>
    <w:rsid w:val="48C84676"/>
    <w:rsid w:val="48C9039D"/>
    <w:rsid w:val="49734B0E"/>
    <w:rsid w:val="49D3729C"/>
    <w:rsid w:val="4A140E14"/>
    <w:rsid w:val="4B816084"/>
    <w:rsid w:val="4B8F0126"/>
    <w:rsid w:val="4C7F6D10"/>
    <w:rsid w:val="4DCB34AF"/>
    <w:rsid w:val="4E4961BF"/>
    <w:rsid w:val="4F4A67C4"/>
    <w:rsid w:val="4F4D5BA9"/>
    <w:rsid w:val="4F653250"/>
    <w:rsid w:val="4FBB61DD"/>
    <w:rsid w:val="5027550C"/>
    <w:rsid w:val="5045033F"/>
    <w:rsid w:val="514172DE"/>
    <w:rsid w:val="51517578"/>
    <w:rsid w:val="51742FB0"/>
    <w:rsid w:val="524C5212"/>
    <w:rsid w:val="5329137C"/>
    <w:rsid w:val="533E5A9F"/>
    <w:rsid w:val="53522E3D"/>
    <w:rsid w:val="53A9514E"/>
    <w:rsid w:val="54242899"/>
    <w:rsid w:val="54514662"/>
    <w:rsid w:val="545220E4"/>
    <w:rsid w:val="545F1E64"/>
    <w:rsid w:val="550D2817"/>
    <w:rsid w:val="566540CD"/>
    <w:rsid w:val="57152BEC"/>
    <w:rsid w:val="5A1A3FD8"/>
    <w:rsid w:val="5A5752C7"/>
    <w:rsid w:val="5A6E4EEC"/>
    <w:rsid w:val="5A7E7705"/>
    <w:rsid w:val="5A893518"/>
    <w:rsid w:val="5A9A71F7"/>
    <w:rsid w:val="5B1F728F"/>
    <w:rsid w:val="5BB67402"/>
    <w:rsid w:val="5BE14DCE"/>
    <w:rsid w:val="5C4A0F7A"/>
    <w:rsid w:val="5D26635F"/>
    <w:rsid w:val="5D2D262D"/>
    <w:rsid w:val="5D4E2EC7"/>
    <w:rsid w:val="5E4D7446"/>
    <w:rsid w:val="5E9867BD"/>
    <w:rsid w:val="61016DAC"/>
    <w:rsid w:val="614D1FB2"/>
    <w:rsid w:val="617F6004"/>
    <w:rsid w:val="61D35A8E"/>
    <w:rsid w:val="625008DB"/>
    <w:rsid w:val="63F50C0B"/>
    <w:rsid w:val="64546A26"/>
    <w:rsid w:val="65223BFC"/>
    <w:rsid w:val="66555272"/>
    <w:rsid w:val="66895FE4"/>
    <w:rsid w:val="66BA173B"/>
    <w:rsid w:val="673E73EE"/>
    <w:rsid w:val="67596BCF"/>
    <w:rsid w:val="68546F36"/>
    <w:rsid w:val="68860071"/>
    <w:rsid w:val="68B66FDB"/>
    <w:rsid w:val="68BA215E"/>
    <w:rsid w:val="69542BC3"/>
    <w:rsid w:val="698A771A"/>
    <w:rsid w:val="69BD00A5"/>
    <w:rsid w:val="69D61631"/>
    <w:rsid w:val="6A88572C"/>
    <w:rsid w:val="6ABD51BA"/>
    <w:rsid w:val="6B411F33"/>
    <w:rsid w:val="6BD239F5"/>
    <w:rsid w:val="6BDE7808"/>
    <w:rsid w:val="6BF00B1D"/>
    <w:rsid w:val="6C6973EC"/>
    <w:rsid w:val="6DA325EB"/>
    <w:rsid w:val="6DE7565E"/>
    <w:rsid w:val="6DEE4FE9"/>
    <w:rsid w:val="6E5D529D"/>
    <w:rsid w:val="6EC6521C"/>
    <w:rsid w:val="6F2B6BEF"/>
    <w:rsid w:val="6F45301C"/>
    <w:rsid w:val="6FDF7997"/>
    <w:rsid w:val="70EF55D6"/>
    <w:rsid w:val="71336FC4"/>
    <w:rsid w:val="71C92D3B"/>
    <w:rsid w:val="71CE71C3"/>
    <w:rsid w:val="72C72C5E"/>
    <w:rsid w:val="72E75711"/>
    <w:rsid w:val="733B1918"/>
    <w:rsid w:val="73B415E2"/>
    <w:rsid w:val="74AF4CFD"/>
    <w:rsid w:val="74DF584C"/>
    <w:rsid w:val="74EC477D"/>
    <w:rsid w:val="75080C0F"/>
    <w:rsid w:val="753A6E5F"/>
    <w:rsid w:val="7572125F"/>
    <w:rsid w:val="76334E79"/>
    <w:rsid w:val="766643CE"/>
    <w:rsid w:val="76686490"/>
    <w:rsid w:val="77032955"/>
    <w:rsid w:val="770D5E61"/>
    <w:rsid w:val="77430539"/>
    <w:rsid w:val="778A5434"/>
    <w:rsid w:val="77A9484F"/>
    <w:rsid w:val="77C01188"/>
    <w:rsid w:val="780F59CE"/>
    <w:rsid w:val="78750BC8"/>
    <w:rsid w:val="7922554C"/>
    <w:rsid w:val="7968550C"/>
    <w:rsid w:val="798E599C"/>
    <w:rsid w:val="79A00398"/>
    <w:rsid w:val="79C1634F"/>
    <w:rsid w:val="7ABC786B"/>
    <w:rsid w:val="7B240194"/>
    <w:rsid w:val="7B93404B"/>
    <w:rsid w:val="7C002692"/>
    <w:rsid w:val="7C661E25"/>
    <w:rsid w:val="7C7236B9"/>
    <w:rsid w:val="7D7559F2"/>
    <w:rsid w:val="7D761C62"/>
    <w:rsid w:val="7D8A0903"/>
    <w:rsid w:val="7DBB12EC"/>
    <w:rsid w:val="7F2870AA"/>
    <w:rsid w:val="7F3E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739cc3">
      <v:fill color="white"/>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34"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Pr>
      <w:snapToGrid w:val="0"/>
      <w:kern w:val="28"/>
      <w:sz w:val="24"/>
    </w:rPr>
  </w:style>
  <w:style w:type="paragraph" w:styleId="1">
    <w:name w:val="heading 1"/>
    <w:basedOn w:val="a"/>
    <w:next w:val="NormalJustified"/>
    <w:qFormat/>
    <w:pPr>
      <w:keepNext/>
      <w:keepLines/>
      <w:spacing w:line="400" w:lineRule="exact"/>
      <w:jc w:val="center"/>
      <w:outlineLvl w:val="0"/>
    </w:pPr>
    <w:rPr>
      <w:b/>
      <w:caps/>
    </w:rPr>
  </w:style>
  <w:style w:type="paragraph" w:styleId="2">
    <w:name w:val="heading 2"/>
    <w:basedOn w:val="1"/>
    <w:next w:val="NormalJustified"/>
    <w:qFormat/>
    <w:pPr>
      <w:jc w:val="left"/>
      <w:outlineLvl w:val="1"/>
    </w:pPr>
    <w:rPr>
      <w:caps w:val="0"/>
    </w:rPr>
  </w:style>
  <w:style w:type="paragraph" w:styleId="3">
    <w:name w:val="heading 3"/>
    <w:basedOn w:val="1"/>
    <w:next w:val="NormalJustified"/>
    <w:qFormat/>
    <w:pPr>
      <w:outlineLvl w:val="2"/>
    </w:pPr>
    <w:rPr>
      <w:caps w:val="0"/>
      <w:sz w:val="28"/>
    </w:rPr>
  </w:style>
  <w:style w:type="paragraph" w:styleId="4">
    <w:name w:val="heading 4"/>
    <w:basedOn w:val="1"/>
    <w:next w:val="NormalJustified"/>
    <w:qFormat/>
    <w:pPr>
      <w:spacing w:line="360" w:lineRule="auto"/>
      <w:ind w:left="1080" w:hanging="1080"/>
      <w:jc w:val="left"/>
      <w:outlineLvl w:val="3"/>
    </w:pPr>
    <w:rPr>
      <w:iCs/>
      <w:caps w:val="0"/>
      <w:sz w:val="28"/>
    </w:rPr>
  </w:style>
  <w:style w:type="paragraph" w:styleId="5">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basedOn w:val="Char0"/>
    <w:link w:val="a3"/>
    <w:rPr>
      <w:snapToGrid w:val="0"/>
      <w:kern w:val="28"/>
    </w:rPr>
  </w:style>
  <w:style w:type="character" w:styleId="a4">
    <w:name w:val="page number"/>
    <w:basedOn w:val="a0"/>
    <w:semiHidden/>
  </w:style>
  <w:style w:type="character" w:styleId="a5">
    <w:name w:val="FollowedHyperlink"/>
    <w:semiHidden/>
    <w:rPr>
      <w:color w:val="800080"/>
      <w:u w:val="single"/>
    </w:rPr>
  </w:style>
  <w:style w:type="character" w:styleId="a6">
    <w:name w:val="Hyperlink"/>
    <w:semiHidden/>
    <w:rPr>
      <w:color w:val="0000FF"/>
      <w:u w:val="single"/>
    </w:rPr>
  </w:style>
  <w:style w:type="character" w:styleId="a7">
    <w:name w:val="annotation reference"/>
    <w:uiPriority w:val="99"/>
    <w:unhideWhenUsed/>
    <w:rPr>
      <w:sz w:val="21"/>
      <w:szCs w:val="21"/>
    </w:rPr>
  </w:style>
  <w:style w:type="character" w:styleId="a8">
    <w:name w:val="footnote reference"/>
    <w:semiHidden/>
    <w:rPr>
      <w:vertAlign w:val="superscript"/>
    </w:rPr>
  </w:style>
  <w:style w:type="character" w:customStyle="1" w:styleId="DeltaViewInsertion">
    <w:name w:val="DeltaView Insertion"/>
    <w:rPr>
      <w:color w:val="FF00FF"/>
      <w:spacing w:val="0"/>
      <w:u w:val="double"/>
    </w:rPr>
  </w:style>
  <w:style w:type="character" w:customStyle="1" w:styleId="Char0">
    <w:name w:val="批注文字 Char"/>
    <w:link w:val="a9"/>
    <w:semiHidden/>
    <w:rPr>
      <w:snapToGrid w:val="0"/>
      <w:kern w:val="28"/>
    </w:rPr>
  </w:style>
  <w:style w:type="character" w:customStyle="1" w:styleId="Char1">
    <w:name w:val="页脚 Char"/>
    <w:link w:val="aa"/>
    <w:uiPriority w:val="99"/>
    <w:rPr>
      <w:snapToGrid/>
      <w:kern w:val="28"/>
      <w:sz w:val="16"/>
    </w:rPr>
  </w:style>
  <w:style w:type="character" w:customStyle="1" w:styleId="zwSpace">
    <w:name w:val="zwSpace"/>
    <w:rPr>
      <w:rFonts w:ascii="Arial" w:hAnsi="Arial"/>
      <w:color w:val="000000"/>
      <w:sz w:val="2"/>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10">
    <w:name w:val="toc 1"/>
    <w:basedOn w:val="a"/>
    <w:next w:val="a"/>
    <w:semiHidden/>
    <w:pPr>
      <w:keepLines/>
      <w:tabs>
        <w:tab w:val="right" w:leader="dot" w:pos="8960"/>
      </w:tabs>
      <w:spacing w:before="120"/>
      <w:ind w:left="1678" w:right="720" w:hanging="1678"/>
    </w:pPr>
    <w:rPr>
      <w:caps/>
      <w:snapToGrid/>
      <w:kern w:val="0"/>
      <w:lang w:val="en-US" w:eastAsia="en-US"/>
    </w:rPr>
  </w:style>
  <w:style w:type="paragraph" w:styleId="50">
    <w:name w:val="List Continue 5"/>
    <w:basedOn w:val="a"/>
    <w:semiHidden/>
    <w:pPr>
      <w:spacing w:after="120"/>
      <w:ind w:left="1415"/>
    </w:pPr>
  </w:style>
  <w:style w:type="paragraph" w:styleId="51">
    <w:name w:val="List Bullet 5"/>
    <w:basedOn w:val="a"/>
    <w:semiHidden/>
    <w:pPr>
      <w:numPr>
        <w:numId w:val="1"/>
      </w:numPr>
      <w:tabs>
        <w:tab w:val="left" w:pos="1800"/>
      </w:tabs>
    </w:pPr>
  </w:style>
  <w:style w:type="paragraph" w:styleId="40">
    <w:name w:val="index 4"/>
    <w:basedOn w:val="a"/>
    <w:next w:val="a"/>
    <w:semiHidden/>
    <w:pPr>
      <w:ind w:left="960" w:hanging="240"/>
    </w:pPr>
  </w:style>
  <w:style w:type="paragraph" w:styleId="ab">
    <w:name w:val="Body Text Indent"/>
    <w:basedOn w:val="a"/>
    <w:semiHidden/>
    <w:pPr>
      <w:spacing w:after="120"/>
      <w:ind w:left="283"/>
    </w:pPr>
  </w:style>
  <w:style w:type="paragraph" w:styleId="ac">
    <w:name w:val="index heading"/>
    <w:basedOn w:val="a"/>
    <w:next w:val="11"/>
    <w:semiHidden/>
    <w:rPr>
      <w:rFonts w:ascii="Arial" w:hAnsi="Arial" w:cs="Arial"/>
      <w:b/>
      <w:bCs/>
    </w:rPr>
  </w:style>
  <w:style w:type="paragraph" w:styleId="ad">
    <w:name w:val="header"/>
    <w:basedOn w:val="a"/>
    <w:semiHidden/>
    <w:pPr>
      <w:tabs>
        <w:tab w:val="center" w:pos="4680"/>
        <w:tab w:val="right" w:pos="9360"/>
      </w:tabs>
    </w:pPr>
  </w:style>
  <w:style w:type="paragraph" w:styleId="20">
    <w:name w:val="Body Text 2"/>
    <w:basedOn w:val="a"/>
    <w:semiHidden/>
    <w:pPr>
      <w:spacing w:after="120" w:line="480" w:lineRule="auto"/>
    </w:pPr>
  </w:style>
  <w:style w:type="paragraph" w:styleId="ae">
    <w:name w:val="envelope return"/>
    <w:basedOn w:val="a"/>
    <w:semiHidden/>
    <w:rPr>
      <w:sz w:val="20"/>
    </w:rPr>
  </w:style>
  <w:style w:type="paragraph" w:styleId="30">
    <w:name w:val="List Continue 3"/>
    <w:basedOn w:val="a"/>
    <w:semiHidden/>
    <w:pPr>
      <w:spacing w:after="120"/>
      <w:ind w:left="849"/>
    </w:pPr>
  </w:style>
  <w:style w:type="paragraph" w:styleId="80">
    <w:name w:val="toc 8"/>
    <w:basedOn w:val="a"/>
    <w:next w:val="a"/>
    <w:semiHidden/>
    <w:pPr>
      <w:keepLines/>
      <w:tabs>
        <w:tab w:val="right" w:leader="dot" w:pos="8960"/>
      </w:tabs>
      <w:spacing w:after="120"/>
      <w:ind w:left="5760" w:right="720" w:hanging="720"/>
    </w:pPr>
    <w:rPr>
      <w:rFonts w:eastAsia="Times New Roman"/>
      <w:snapToGrid/>
      <w:kern w:val="0"/>
      <w:lang w:eastAsia="en-US"/>
    </w:rPr>
  </w:style>
  <w:style w:type="paragraph" w:styleId="31">
    <w:name w:val="toc 3"/>
    <w:basedOn w:val="a"/>
    <w:next w:val="a"/>
    <w:semiHidden/>
    <w:pPr>
      <w:keepLines/>
      <w:tabs>
        <w:tab w:val="right" w:leader="dot" w:pos="8960"/>
      </w:tabs>
      <w:spacing w:after="120"/>
      <w:ind w:left="2160" w:right="720" w:hanging="720"/>
    </w:pPr>
    <w:rPr>
      <w:rFonts w:eastAsia="Times New Roman"/>
      <w:snapToGrid/>
      <w:kern w:val="0"/>
      <w:lang w:eastAsia="en-US"/>
    </w:rPr>
  </w:style>
  <w:style w:type="paragraph" w:styleId="32">
    <w:name w:val="List Number 3"/>
    <w:basedOn w:val="a"/>
    <w:semiHidden/>
    <w:pPr>
      <w:numPr>
        <w:numId w:val="2"/>
      </w:numPr>
      <w:tabs>
        <w:tab w:val="left" w:pos="1080"/>
      </w:tabs>
    </w:pPr>
  </w:style>
  <w:style w:type="paragraph" w:styleId="21">
    <w:name w:val="List Continue 2"/>
    <w:basedOn w:val="a"/>
    <w:semiHidden/>
    <w:pPr>
      <w:spacing w:after="120"/>
      <w:ind w:left="566"/>
    </w:pPr>
  </w:style>
  <w:style w:type="paragraph" w:styleId="33">
    <w:name w:val="List 3"/>
    <w:basedOn w:val="a"/>
    <w:semiHidden/>
    <w:pPr>
      <w:ind w:left="849" w:hanging="283"/>
    </w:pPr>
  </w:style>
  <w:style w:type="paragraph" w:styleId="11">
    <w:name w:val="index 1"/>
    <w:basedOn w:val="a"/>
    <w:next w:val="a"/>
    <w:semiHidden/>
    <w:pPr>
      <w:ind w:left="240" w:hanging="240"/>
    </w:pPr>
  </w:style>
  <w:style w:type="paragraph" w:styleId="22">
    <w:name w:val="Body Text Indent 2"/>
    <w:basedOn w:val="a"/>
    <w:semiHidden/>
    <w:pPr>
      <w:spacing w:after="120" w:line="480" w:lineRule="auto"/>
      <w:ind w:left="283"/>
    </w:pPr>
  </w:style>
  <w:style w:type="paragraph" w:styleId="af">
    <w:name w:val="envelope address"/>
    <w:basedOn w:val="a"/>
    <w:semiHidden/>
    <w:pPr>
      <w:framePr w:w="7920" w:h="1980" w:hRule="exact" w:hSpace="180" w:wrap="around" w:hAnchor="page" w:xAlign="center" w:yAlign="bottom"/>
      <w:ind w:left="2880"/>
    </w:pPr>
  </w:style>
  <w:style w:type="paragraph" w:styleId="52">
    <w:name w:val="List Number 5"/>
    <w:basedOn w:val="a"/>
    <w:semiHidden/>
    <w:pPr>
      <w:numPr>
        <w:numId w:val="3"/>
      </w:numPr>
      <w:tabs>
        <w:tab w:val="left" w:pos="1800"/>
      </w:tabs>
    </w:pPr>
  </w:style>
  <w:style w:type="paragraph" w:styleId="af0">
    <w:name w:val="Body Text"/>
    <w:basedOn w:val="a"/>
    <w:semiHidden/>
    <w:pPr>
      <w:spacing w:after="120"/>
    </w:pPr>
  </w:style>
  <w:style w:type="paragraph" w:styleId="af1">
    <w:name w:val="Normal Indent"/>
    <w:basedOn w:val="a"/>
    <w:semiHidden/>
    <w:pPr>
      <w:ind w:left="720"/>
    </w:pPr>
  </w:style>
  <w:style w:type="paragraph" w:styleId="41">
    <w:name w:val="List Bullet 4"/>
    <w:basedOn w:val="a"/>
    <w:semiHidden/>
    <w:pPr>
      <w:numPr>
        <w:numId w:val="4"/>
      </w:numPr>
      <w:tabs>
        <w:tab w:val="left" w:pos="1440"/>
      </w:tabs>
    </w:pPr>
  </w:style>
  <w:style w:type="paragraph" w:styleId="23">
    <w:name w:val="List Number 2"/>
    <w:basedOn w:val="a"/>
    <w:semiHidden/>
    <w:pPr>
      <w:numPr>
        <w:numId w:val="5"/>
      </w:numPr>
      <w:tabs>
        <w:tab w:val="left" w:pos="720"/>
      </w:tabs>
    </w:pPr>
  </w:style>
  <w:style w:type="paragraph" w:styleId="af2">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NormalJustified">
    <w:name w:val="Normal (Justified)"/>
    <w:basedOn w:val="a"/>
    <w:qFormat/>
    <w:pPr>
      <w:jc w:val="both"/>
    </w:pPr>
  </w:style>
  <w:style w:type="paragraph" w:styleId="60">
    <w:name w:val="index 6"/>
    <w:basedOn w:val="a"/>
    <w:next w:val="a"/>
    <w:semiHidden/>
    <w:pPr>
      <w:ind w:left="1440" w:hanging="240"/>
    </w:pPr>
  </w:style>
  <w:style w:type="paragraph" w:styleId="af3">
    <w:name w:val="Balloon Text"/>
    <w:basedOn w:val="a"/>
    <w:semiHidden/>
    <w:rPr>
      <w:sz w:val="18"/>
      <w:szCs w:val="18"/>
    </w:rPr>
  </w:style>
  <w:style w:type="paragraph" w:styleId="42">
    <w:name w:val="List 4"/>
    <w:basedOn w:val="a"/>
    <w:semiHidden/>
    <w:pPr>
      <w:ind w:left="1132" w:hanging="283"/>
    </w:pPr>
  </w:style>
  <w:style w:type="paragraph" w:styleId="34">
    <w:name w:val="index 3"/>
    <w:basedOn w:val="a"/>
    <w:next w:val="a"/>
    <w:semiHidden/>
    <w:pPr>
      <w:ind w:left="720" w:hanging="240"/>
    </w:pPr>
  </w:style>
  <w:style w:type="paragraph" w:styleId="43">
    <w:name w:val="List Number 4"/>
    <w:basedOn w:val="a"/>
    <w:semiHidden/>
    <w:pPr>
      <w:numPr>
        <w:numId w:val="6"/>
      </w:numPr>
      <w:tabs>
        <w:tab w:val="left" w:pos="1440"/>
      </w:tabs>
    </w:pPr>
  </w:style>
  <w:style w:type="paragraph" w:styleId="24">
    <w:name w:val="List Bullet 2"/>
    <w:basedOn w:val="a"/>
    <w:semiHidden/>
    <w:pPr>
      <w:numPr>
        <w:numId w:val="7"/>
      </w:numPr>
      <w:tabs>
        <w:tab w:val="left" w:pos="720"/>
      </w:tabs>
    </w:pPr>
  </w:style>
  <w:style w:type="paragraph" w:styleId="25">
    <w:name w:val="Body Text First Indent 2"/>
    <w:basedOn w:val="ab"/>
    <w:semiHidden/>
    <w:pPr>
      <w:ind w:firstLine="210"/>
    </w:pPr>
  </w:style>
  <w:style w:type="paragraph" w:styleId="90">
    <w:name w:val="toc 9"/>
    <w:basedOn w:val="a"/>
    <w:next w:val="a"/>
    <w:semiHidden/>
    <w:pPr>
      <w:keepLines/>
      <w:tabs>
        <w:tab w:val="right" w:leader="dot" w:pos="8960"/>
      </w:tabs>
      <w:spacing w:after="120"/>
      <w:ind w:left="6480" w:right="720" w:hanging="720"/>
    </w:pPr>
    <w:rPr>
      <w:rFonts w:eastAsia="Times New Roman"/>
      <w:snapToGrid/>
      <w:kern w:val="0"/>
      <w:lang w:eastAsia="en-US"/>
    </w:rPr>
  </w:style>
  <w:style w:type="paragraph" w:styleId="af4">
    <w:name w:val="endnote text"/>
    <w:basedOn w:val="NormalJustified"/>
    <w:semiHidden/>
  </w:style>
  <w:style w:type="paragraph" w:styleId="61">
    <w:name w:val="toc 6"/>
    <w:basedOn w:val="a"/>
    <w:next w:val="a"/>
    <w:semiHidden/>
    <w:pPr>
      <w:keepLines/>
      <w:tabs>
        <w:tab w:val="right" w:leader="dot" w:pos="8960"/>
      </w:tabs>
      <w:spacing w:after="120"/>
      <w:ind w:left="4320" w:right="720" w:hanging="720"/>
    </w:pPr>
    <w:rPr>
      <w:rFonts w:eastAsia="Times New Roman"/>
      <w:snapToGrid/>
      <w:kern w:val="0"/>
      <w:lang w:eastAsia="en-US"/>
    </w:rPr>
  </w:style>
  <w:style w:type="paragraph" w:styleId="af5">
    <w:name w:val="Date"/>
    <w:basedOn w:val="a"/>
    <w:next w:val="NormalJustified"/>
    <w:semiHidden/>
    <w:pPr>
      <w:jc w:val="center"/>
    </w:pPr>
  </w:style>
  <w:style w:type="paragraph" w:styleId="53">
    <w:name w:val="toc 5"/>
    <w:basedOn w:val="a"/>
    <w:next w:val="a"/>
    <w:semiHidden/>
    <w:pPr>
      <w:keepLines/>
      <w:tabs>
        <w:tab w:val="right" w:leader="dot" w:pos="8960"/>
      </w:tabs>
      <w:spacing w:after="120"/>
      <w:ind w:left="3600" w:right="720" w:hanging="720"/>
    </w:pPr>
    <w:rPr>
      <w:rFonts w:eastAsia="Times New Roman"/>
      <w:snapToGrid/>
      <w:kern w:val="0"/>
      <w:lang w:eastAsia="en-US"/>
    </w:rPr>
  </w:style>
  <w:style w:type="paragraph" w:styleId="af6">
    <w:name w:val="Subtitle"/>
    <w:basedOn w:val="a"/>
    <w:qFormat/>
    <w:pPr>
      <w:spacing w:after="60"/>
      <w:jc w:val="center"/>
      <w:outlineLvl w:val="1"/>
    </w:pPr>
    <w:rPr>
      <w:rFonts w:ascii="Arial" w:hAnsi="Arial" w:cs="Arial"/>
      <w:szCs w:val="24"/>
    </w:rPr>
  </w:style>
  <w:style w:type="paragraph" w:styleId="af7">
    <w:name w:val="Closing"/>
    <w:basedOn w:val="a"/>
    <w:semiHidden/>
    <w:pPr>
      <w:keepNext/>
      <w:keepLines/>
      <w:ind w:left="5040"/>
    </w:pPr>
  </w:style>
  <w:style w:type="paragraph" w:styleId="70">
    <w:name w:val="toc 7"/>
    <w:basedOn w:val="a"/>
    <w:next w:val="a"/>
    <w:semiHidden/>
    <w:pPr>
      <w:keepLines/>
      <w:tabs>
        <w:tab w:val="right" w:leader="dot" w:pos="8960"/>
      </w:tabs>
      <w:spacing w:after="120"/>
      <w:ind w:left="5040" w:right="720" w:hanging="720"/>
    </w:pPr>
    <w:rPr>
      <w:rFonts w:eastAsia="Times New Roman"/>
      <w:snapToGrid/>
      <w:kern w:val="0"/>
      <w:lang w:eastAsia="en-US"/>
    </w:rPr>
  </w:style>
  <w:style w:type="paragraph" w:styleId="af8">
    <w:name w:val="Plain Text"/>
    <w:basedOn w:val="a"/>
    <w:semiHidden/>
    <w:rPr>
      <w:rFonts w:ascii="Courier New" w:hAnsi="Courier New" w:cs="Wingdings"/>
      <w:sz w:val="20"/>
    </w:rPr>
  </w:style>
  <w:style w:type="paragraph" w:styleId="af9">
    <w:name w:val="Block Text"/>
    <w:basedOn w:val="a"/>
    <w:semiHidden/>
    <w:pPr>
      <w:spacing w:after="120"/>
      <w:ind w:left="1440" w:right="1440"/>
    </w:pPr>
  </w:style>
  <w:style w:type="paragraph" w:styleId="54">
    <w:name w:val="index 5"/>
    <w:basedOn w:val="a"/>
    <w:next w:val="a"/>
    <w:semiHidden/>
    <w:pPr>
      <w:ind w:left="1200" w:hanging="240"/>
    </w:pPr>
  </w:style>
  <w:style w:type="paragraph" w:styleId="35">
    <w:name w:val="Body Text 3"/>
    <w:basedOn w:val="a"/>
    <w:semiHidden/>
    <w:pPr>
      <w:spacing w:after="120"/>
    </w:pPr>
    <w:rPr>
      <w:sz w:val="16"/>
      <w:szCs w:val="16"/>
    </w:rPr>
  </w:style>
  <w:style w:type="paragraph" w:styleId="afa">
    <w:name w:val="toa heading"/>
    <w:basedOn w:val="a"/>
    <w:next w:val="a"/>
    <w:semiHidden/>
    <w:pPr>
      <w:spacing w:before="120"/>
    </w:pPr>
    <w:rPr>
      <w:rFonts w:ascii="Arial" w:hAnsi="Arial" w:cs="Arial"/>
      <w:b/>
      <w:bCs/>
      <w:szCs w:val="24"/>
    </w:r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afc">
    <w:name w:val="Signature"/>
    <w:basedOn w:val="a"/>
    <w:semiHidden/>
    <w:pPr>
      <w:keepNext/>
      <w:keepLines/>
      <w:ind w:left="5040"/>
    </w:pPr>
  </w:style>
  <w:style w:type="paragraph" w:styleId="afd">
    <w:name w:val="Document Map"/>
    <w:basedOn w:val="a"/>
    <w:semiHidden/>
    <w:pPr>
      <w:shd w:val="clear" w:color="auto" w:fill="000080"/>
    </w:pPr>
    <w:rPr>
      <w:rFonts w:ascii="Tahoma" w:hAnsi="Tahoma"/>
    </w:rPr>
  </w:style>
  <w:style w:type="paragraph" w:styleId="afe">
    <w:name w:val="Salutation"/>
    <w:basedOn w:val="a"/>
    <w:next w:val="a"/>
    <w:semiHidden/>
  </w:style>
  <w:style w:type="paragraph" w:styleId="aa">
    <w:name w:val="footer"/>
    <w:basedOn w:val="a"/>
    <w:link w:val="Char1"/>
    <w:uiPriority w:val="99"/>
    <w:pPr>
      <w:tabs>
        <w:tab w:val="center" w:pos="4680"/>
        <w:tab w:val="right" w:pos="9360"/>
      </w:tabs>
    </w:pPr>
    <w:rPr>
      <w:sz w:val="16"/>
    </w:rPr>
  </w:style>
  <w:style w:type="paragraph" w:styleId="aff">
    <w:name w:val="footnote text"/>
    <w:basedOn w:val="NormalJustified"/>
    <w:semiHidden/>
    <w:rPr>
      <w:sz w:val="20"/>
    </w:rPr>
  </w:style>
  <w:style w:type="paragraph" w:styleId="81">
    <w:name w:val="index 8"/>
    <w:basedOn w:val="a"/>
    <w:next w:val="a"/>
    <w:semiHidden/>
    <w:pPr>
      <w:ind w:left="1920" w:hanging="240"/>
    </w:pPr>
  </w:style>
  <w:style w:type="paragraph" w:styleId="aff0">
    <w:name w:val="List Continue"/>
    <w:basedOn w:val="a"/>
    <w:semiHidden/>
    <w:pPr>
      <w:spacing w:after="120"/>
      <w:ind w:left="283"/>
    </w:pPr>
  </w:style>
  <w:style w:type="paragraph" w:styleId="a9">
    <w:name w:val="annotation text"/>
    <w:basedOn w:val="a"/>
    <w:link w:val="Char0"/>
    <w:semiHidden/>
    <w:rPr>
      <w:sz w:val="20"/>
    </w:rPr>
  </w:style>
  <w:style w:type="paragraph" w:styleId="aff1">
    <w:name w:val="caption"/>
    <w:basedOn w:val="a"/>
    <w:next w:val="a"/>
    <w:qFormat/>
    <w:pPr>
      <w:spacing w:before="120" w:after="120"/>
    </w:pPr>
    <w:rPr>
      <w:b/>
      <w:bCs/>
      <w:sz w:val="20"/>
    </w:rPr>
  </w:style>
  <w:style w:type="paragraph" w:styleId="aff2">
    <w:name w:val="table of authorities"/>
    <w:basedOn w:val="a"/>
    <w:next w:val="a"/>
    <w:semiHidden/>
    <w:pPr>
      <w:ind w:left="240" w:hanging="240"/>
    </w:pPr>
  </w:style>
  <w:style w:type="paragraph" w:styleId="aff3">
    <w:name w:val="List Bullet"/>
    <w:basedOn w:val="a"/>
    <w:semiHidden/>
    <w:pPr>
      <w:numPr>
        <w:numId w:val="8"/>
      </w:numPr>
      <w:tabs>
        <w:tab w:val="left" w:pos="360"/>
      </w:tabs>
    </w:pPr>
  </w:style>
  <w:style w:type="paragraph" w:styleId="36">
    <w:name w:val="List Bullet 3"/>
    <w:basedOn w:val="a"/>
    <w:semiHidden/>
    <w:pPr>
      <w:numPr>
        <w:numId w:val="9"/>
      </w:numPr>
      <w:tabs>
        <w:tab w:val="left" w:pos="1080"/>
      </w:tabs>
    </w:pPr>
  </w:style>
  <w:style w:type="paragraph" w:styleId="44">
    <w:name w:val="toc 4"/>
    <w:basedOn w:val="a"/>
    <w:next w:val="a"/>
    <w:semiHidden/>
    <w:pPr>
      <w:keepLines/>
      <w:tabs>
        <w:tab w:val="right" w:leader="dot" w:pos="8960"/>
      </w:tabs>
      <w:spacing w:after="120"/>
      <w:ind w:left="2880" w:right="720" w:hanging="720"/>
    </w:pPr>
    <w:rPr>
      <w:rFonts w:eastAsia="Times New Roman"/>
      <w:snapToGrid/>
      <w:kern w:val="0"/>
      <w:lang w:eastAsia="en-US"/>
    </w:rPr>
  </w:style>
  <w:style w:type="paragraph" w:styleId="71">
    <w:name w:val="index 7"/>
    <w:basedOn w:val="a"/>
    <w:next w:val="a"/>
    <w:semiHidden/>
    <w:pPr>
      <w:ind w:left="1680" w:hanging="240"/>
    </w:pPr>
  </w:style>
  <w:style w:type="paragraph" w:styleId="45">
    <w:name w:val="List Continue 4"/>
    <w:basedOn w:val="a"/>
    <w:semiHidden/>
    <w:pPr>
      <w:spacing w:after="120"/>
      <w:ind w:left="1132"/>
    </w:pPr>
  </w:style>
  <w:style w:type="paragraph" w:styleId="aff4">
    <w:name w:val="Note Heading"/>
    <w:basedOn w:val="a"/>
    <w:next w:val="a"/>
    <w:semiHidden/>
  </w:style>
  <w:style w:type="paragraph" w:styleId="26">
    <w:name w:val="List 2"/>
    <w:basedOn w:val="a"/>
    <w:semiHidden/>
    <w:pPr>
      <w:ind w:left="566" w:hanging="283"/>
    </w:pPr>
  </w:style>
  <w:style w:type="paragraph" w:styleId="55">
    <w:name w:val="List 5"/>
    <w:basedOn w:val="a"/>
    <w:semiHidden/>
    <w:pPr>
      <w:ind w:left="1415" w:hanging="283"/>
    </w:pPr>
  </w:style>
  <w:style w:type="paragraph" w:styleId="aff5">
    <w:name w:val="List Number"/>
    <w:basedOn w:val="a"/>
    <w:semiHidden/>
    <w:pPr>
      <w:numPr>
        <w:numId w:val="10"/>
      </w:numPr>
      <w:tabs>
        <w:tab w:val="left" w:pos="360"/>
      </w:tabs>
    </w:pPr>
  </w:style>
  <w:style w:type="paragraph" w:styleId="aff6">
    <w:name w:val="Body Text First Indent"/>
    <w:basedOn w:val="af0"/>
    <w:semiHidden/>
    <w:pPr>
      <w:ind w:firstLine="210"/>
    </w:pPr>
  </w:style>
  <w:style w:type="paragraph" w:styleId="27">
    <w:name w:val="toc 2"/>
    <w:basedOn w:val="a"/>
    <w:next w:val="a"/>
    <w:semiHidden/>
    <w:pPr>
      <w:keepLines/>
      <w:tabs>
        <w:tab w:val="left" w:pos="1678"/>
        <w:tab w:val="right" w:leader="dot" w:pos="8960"/>
      </w:tabs>
      <w:ind w:left="1678" w:right="720" w:hanging="958"/>
    </w:pPr>
    <w:rPr>
      <w:rFonts w:eastAsia="Times New Roman"/>
      <w:snapToGrid/>
      <w:kern w:val="0"/>
      <w:lang w:val="en-US" w:eastAsia="en-US"/>
    </w:rPr>
  </w:style>
  <w:style w:type="paragraph" w:styleId="a3">
    <w:name w:val="annotation subject"/>
    <w:basedOn w:val="a9"/>
    <w:next w:val="a9"/>
    <w:link w:val="Char"/>
    <w:uiPriority w:val="99"/>
    <w:unhideWhenUsed/>
    <w:rPr>
      <w:b/>
      <w:bCs/>
      <w:sz w:val="24"/>
    </w:rPr>
  </w:style>
  <w:style w:type="paragraph" w:styleId="aff7">
    <w:name w:val="List"/>
    <w:basedOn w:val="a"/>
    <w:semiHidden/>
    <w:pPr>
      <w:ind w:left="283" w:hanging="283"/>
    </w:pPr>
  </w:style>
  <w:style w:type="paragraph" w:styleId="37">
    <w:name w:val="Body Text Indent 3"/>
    <w:basedOn w:val="a"/>
    <w:semiHidden/>
    <w:pPr>
      <w:spacing w:after="120"/>
      <w:ind w:left="283"/>
    </w:pPr>
    <w:rPr>
      <w:sz w:val="16"/>
      <w:szCs w:val="16"/>
    </w:rPr>
  </w:style>
  <w:style w:type="paragraph" w:styleId="91">
    <w:name w:val="index 9"/>
    <w:basedOn w:val="a"/>
    <w:next w:val="a"/>
    <w:semiHidden/>
    <w:pPr>
      <w:ind w:left="2160" w:hanging="240"/>
    </w:pPr>
  </w:style>
  <w:style w:type="paragraph" w:styleId="aff8">
    <w:name w:val="table of figures"/>
    <w:basedOn w:val="a"/>
    <w:next w:val="a"/>
    <w:semiHidden/>
    <w:pPr>
      <w:ind w:left="480" w:hanging="480"/>
    </w:pPr>
  </w:style>
  <w:style w:type="paragraph" w:customStyle="1" w:styleId="E-mailSignature">
    <w:name w:val="E-mail Signature"/>
    <w:basedOn w:val="a"/>
  </w:style>
  <w:style w:type="paragraph" w:styleId="28">
    <w:name w:val="index 2"/>
    <w:basedOn w:val="a"/>
    <w:next w:val="a"/>
    <w:semiHidden/>
    <w:pPr>
      <w:ind w:left="480" w:hanging="240"/>
    </w:pPr>
  </w:style>
  <w:style w:type="paragraph" w:styleId="aff9">
    <w:name w:val="Title"/>
    <w:basedOn w:val="a"/>
    <w:qFormat/>
    <w:pPr>
      <w:spacing w:before="240" w:after="60"/>
      <w:jc w:val="center"/>
      <w:outlineLvl w:val="0"/>
    </w:pPr>
    <w:rPr>
      <w:rFonts w:ascii="Arial" w:hAnsi="Arial"/>
      <w:b/>
      <w:sz w:val="32"/>
    </w:rPr>
  </w:style>
  <w:style w:type="paragraph" w:customStyle="1" w:styleId="TableText">
    <w:name w:val="TableText"/>
    <w:basedOn w:val="a"/>
    <w:pPr>
      <w:spacing w:before="60" w:after="60"/>
    </w:pPr>
  </w:style>
  <w:style w:type="paragraph" w:customStyle="1" w:styleId="TOCHeader">
    <w:name w:val="TOC Header"/>
    <w:basedOn w:val="a"/>
    <w:pPr>
      <w:ind w:left="115" w:right="115"/>
      <w:jc w:val="center"/>
    </w:pPr>
    <w:rPr>
      <w:rFonts w:eastAsia="Times New Roman"/>
      <w:snapToGrid/>
      <w:kern w:val="0"/>
      <w:lang w:eastAsia="en-US"/>
    </w:rPr>
  </w:style>
  <w:style w:type="paragraph" w:customStyle="1" w:styleId="BalloonText">
    <w:name w:val="Balloon Text"/>
    <w:basedOn w:val="a"/>
    <w:semiHidden/>
    <w:rPr>
      <w:rFonts w:ascii="Tahoma" w:hAnsi="Tahoma" w:cs="Tahoma"/>
      <w:sz w:val="16"/>
      <w:szCs w:val="16"/>
    </w:rPr>
  </w:style>
  <w:style w:type="paragraph" w:customStyle="1" w:styleId="FooterLandscape">
    <w:name w:val="Footer Landscape"/>
    <w:basedOn w:val="a"/>
    <w:pPr>
      <w:tabs>
        <w:tab w:val="center" w:pos="6480"/>
        <w:tab w:val="right" w:pos="12960"/>
      </w:tabs>
    </w:pPr>
    <w:rPr>
      <w:sz w:val="16"/>
    </w:rPr>
  </w:style>
  <w:style w:type="paragraph" w:customStyle="1" w:styleId="HTMLAddress">
    <w:name w:val="HTML Address"/>
    <w:basedOn w:val="a"/>
    <w:rPr>
      <w:i/>
      <w:iCs/>
    </w:rPr>
  </w:style>
  <w:style w:type="paragraph" w:styleId="affa">
    <w:name w:val="List Paragraph"/>
    <w:basedOn w:val="a"/>
    <w:uiPriority w:val="34"/>
    <w:qFormat/>
    <w:pPr>
      <w:ind w:firstLineChars="200" w:firstLine="420"/>
    </w:pPr>
  </w:style>
  <w:style w:type="paragraph" w:customStyle="1" w:styleId="BulletNumber">
    <w:name w:val="Bullet/Number"/>
    <w:basedOn w:val="NormalJustified"/>
    <w:pPr>
      <w:numPr>
        <w:numId w:val="11"/>
      </w:numPr>
      <w:tabs>
        <w:tab w:val="left" w:pos="360"/>
      </w:tabs>
      <w:spacing w:after="240"/>
    </w:pPr>
  </w:style>
  <w:style w:type="paragraph" w:customStyle="1" w:styleId="TITLESSD">
    <w:name w:val="TITLE (SSD)"/>
    <w:basedOn w:val="a"/>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样式1"/>
    <w:basedOn w:val="10"/>
  </w:style>
  <w:style w:type="paragraph" w:customStyle="1" w:styleId="HeaderLandscape">
    <w:name w:val="Header Landscape"/>
    <w:basedOn w:val="a"/>
    <w:pPr>
      <w:tabs>
        <w:tab w:val="center" w:pos="6480"/>
        <w:tab w:val="right" w:pos="12960"/>
      </w:tabs>
    </w:pPr>
  </w:style>
  <w:style w:type="paragraph" w:customStyle="1" w:styleId="HTMLPreformatted">
    <w:name w:val="HTML Preformatted"/>
    <w:basedOn w:val="a"/>
    <w:rPr>
      <w:rFonts w:ascii="Courier New" w:hAnsi="Courier New" w:cs="Wingdings"/>
      <w:sz w:val="20"/>
    </w:rPr>
  </w:style>
  <w:style w:type="paragraph" w:customStyle="1" w:styleId="Quote">
    <w:name w:val="Quote"/>
    <w:basedOn w:val="NormalJustified"/>
    <w:pPr>
      <w:ind w:left="720" w:right="720"/>
    </w:pPr>
  </w:style>
  <w:style w:type="paragraph" w:customStyle="1" w:styleId="29">
    <w:name w:val="样式2"/>
    <w:basedOn w:val="12"/>
    <w:pPr>
      <w:tabs>
        <w:tab w:val="clear" w:pos="8960"/>
      </w:tabs>
    </w:pPr>
  </w:style>
  <w:style w:type="paragraph" w:customStyle="1" w:styleId="NormalWeb">
    <w:name w:val="Normal (Web)"/>
    <w:basedOn w:val="a"/>
    <w:rPr>
      <w:szCs w:val="24"/>
    </w:rPr>
  </w:style>
  <w:style w:type="table" w:styleId="aff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34"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Pr>
      <w:snapToGrid w:val="0"/>
      <w:kern w:val="28"/>
      <w:sz w:val="24"/>
    </w:rPr>
  </w:style>
  <w:style w:type="paragraph" w:styleId="1">
    <w:name w:val="heading 1"/>
    <w:basedOn w:val="a"/>
    <w:next w:val="NormalJustified"/>
    <w:qFormat/>
    <w:pPr>
      <w:keepNext/>
      <w:keepLines/>
      <w:spacing w:line="400" w:lineRule="exact"/>
      <w:jc w:val="center"/>
      <w:outlineLvl w:val="0"/>
    </w:pPr>
    <w:rPr>
      <w:b/>
      <w:caps/>
    </w:rPr>
  </w:style>
  <w:style w:type="paragraph" w:styleId="2">
    <w:name w:val="heading 2"/>
    <w:basedOn w:val="1"/>
    <w:next w:val="NormalJustified"/>
    <w:qFormat/>
    <w:pPr>
      <w:jc w:val="left"/>
      <w:outlineLvl w:val="1"/>
    </w:pPr>
    <w:rPr>
      <w:caps w:val="0"/>
    </w:rPr>
  </w:style>
  <w:style w:type="paragraph" w:styleId="3">
    <w:name w:val="heading 3"/>
    <w:basedOn w:val="1"/>
    <w:next w:val="NormalJustified"/>
    <w:qFormat/>
    <w:pPr>
      <w:outlineLvl w:val="2"/>
    </w:pPr>
    <w:rPr>
      <w:caps w:val="0"/>
      <w:sz w:val="28"/>
    </w:rPr>
  </w:style>
  <w:style w:type="paragraph" w:styleId="4">
    <w:name w:val="heading 4"/>
    <w:basedOn w:val="1"/>
    <w:next w:val="NormalJustified"/>
    <w:qFormat/>
    <w:pPr>
      <w:spacing w:line="360" w:lineRule="auto"/>
      <w:ind w:left="1080" w:hanging="1080"/>
      <w:jc w:val="left"/>
      <w:outlineLvl w:val="3"/>
    </w:pPr>
    <w:rPr>
      <w:iCs/>
      <w:caps w:val="0"/>
      <w:sz w:val="28"/>
    </w:rPr>
  </w:style>
  <w:style w:type="paragraph" w:styleId="5">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basedOn w:val="Char0"/>
    <w:link w:val="a3"/>
    <w:rPr>
      <w:snapToGrid w:val="0"/>
      <w:kern w:val="28"/>
    </w:rPr>
  </w:style>
  <w:style w:type="character" w:styleId="a4">
    <w:name w:val="page number"/>
    <w:basedOn w:val="a0"/>
    <w:semiHidden/>
  </w:style>
  <w:style w:type="character" w:styleId="a5">
    <w:name w:val="FollowedHyperlink"/>
    <w:semiHidden/>
    <w:rPr>
      <w:color w:val="800080"/>
      <w:u w:val="single"/>
    </w:rPr>
  </w:style>
  <w:style w:type="character" w:styleId="a6">
    <w:name w:val="Hyperlink"/>
    <w:semiHidden/>
    <w:rPr>
      <w:color w:val="0000FF"/>
      <w:u w:val="single"/>
    </w:rPr>
  </w:style>
  <w:style w:type="character" w:styleId="a7">
    <w:name w:val="annotation reference"/>
    <w:uiPriority w:val="99"/>
    <w:unhideWhenUsed/>
    <w:rPr>
      <w:sz w:val="21"/>
      <w:szCs w:val="21"/>
    </w:rPr>
  </w:style>
  <w:style w:type="character" w:styleId="a8">
    <w:name w:val="footnote reference"/>
    <w:semiHidden/>
    <w:rPr>
      <w:vertAlign w:val="superscript"/>
    </w:rPr>
  </w:style>
  <w:style w:type="character" w:customStyle="1" w:styleId="DeltaViewInsertion">
    <w:name w:val="DeltaView Insertion"/>
    <w:rPr>
      <w:color w:val="FF00FF"/>
      <w:spacing w:val="0"/>
      <w:u w:val="double"/>
    </w:rPr>
  </w:style>
  <w:style w:type="character" w:customStyle="1" w:styleId="Char0">
    <w:name w:val="批注文字 Char"/>
    <w:link w:val="a9"/>
    <w:semiHidden/>
    <w:rPr>
      <w:snapToGrid w:val="0"/>
      <w:kern w:val="28"/>
    </w:rPr>
  </w:style>
  <w:style w:type="character" w:customStyle="1" w:styleId="Char1">
    <w:name w:val="页脚 Char"/>
    <w:link w:val="aa"/>
    <w:uiPriority w:val="99"/>
    <w:rPr>
      <w:snapToGrid/>
      <w:kern w:val="28"/>
      <w:sz w:val="16"/>
    </w:rPr>
  </w:style>
  <w:style w:type="character" w:customStyle="1" w:styleId="zwSpace">
    <w:name w:val="zwSpace"/>
    <w:rPr>
      <w:rFonts w:ascii="Arial" w:hAnsi="Arial"/>
      <w:color w:val="000000"/>
      <w:sz w:val="2"/>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10">
    <w:name w:val="toc 1"/>
    <w:basedOn w:val="a"/>
    <w:next w:val="a"/>
    <w:semiHidden/>
    <w:pPr>
      <w:keepLines/>
      <w:tabs>
        <w:tab w:val="right" w:leader="dot" w:pos="8960"/>
      </w:tabs>
      <w:spacing w:before="120"/>
      <w:ind w:left="1678" w:right="720" w:hanging="1678"/>
    </w:pPr>
    <w:rPr>
      <w:caps/>
      <w:snapToGrid/>
      <w:kern w:val="0"/>
      <w:lang w:val="en-US" w:eastAsia="en-US"/>
    </w:rPr>
  </w:style>
  <w:style w:type="paragraph" w:styleId="50">
    <w:name w:val="List Continue 5"/>
    <w:basedOn w:val="a"/>
    <w:semiHidden/>
    <w:pPr>
      <w:spacing w:after="120"/>
      <w:ind w:left="1415"/>
    </w:pPr>
  </w:style>
  <w:style w:type="paragraph" w:styleId="51">
    <w:name w:val="List Bullet 5"/>
    <w:basedOn w:val="a"/>
    <w:semiHidden/>
    <w:pPr>
      <w:numPr>
        <w:numId w:val="1"/>
      </w:numPr>
      <w:tabs>
        <w:tab w:val="left" w:pos="1800"/>
      </w:tabs>
    </w:pPr>
  </w:style>
  <w:style w:type="paragraph" w:styleId="40">
    <w:name w:val="index 4"/>
    <w:basedOn w:val="a"/>
    <w:next w:val="a"/>
    <w:semiHidden/>
    <w:pPr>
      <w:ind w:left="960" w:hanging="240"/>
    </w:pPr>
  </w:style>
  <w:style w:type="paragraph" w:styleId="ab">
    <w:name w:val="Body Text Indent"/>
    <w:basedOn w:val="a"/>
    <w:semiHidden/>
    <w:pPr>
      <w:spacing w:after="120"/>
      <w:ind w:left="283"/>
    </w:pPr>
  </w:style>
  <w:style w:type="paragraph" w:styleId="ac">
    <w:name w:val="index heading"/>
    <w:basedOn w:val="a"/>
    <w:next w:val="11"/>
    <w:semiHidden/>
    <w:rPr>
      <w:rFonts w:ascii="Arial" w:hAnsi="Arial" w:cs="Arial"/>
      <w:b/>
      <w:bCs/>
    </w:rPr>
  </w:style>
  <w:style w:type="paragraph" w:styleId="ad">
    <w:name w:val="header"/>
    <w:basedOn w:val="a"/>
    <w:semiHidden/>
    <w:pPr>
      <w:tabs>
        <w:tab w:val="center" w:pos="4680"/>
        <w:tab w:val="right" w:pos="9360"/>
      </w:tabs>
    </w:pPr>
  </w:style>
  <w:style w:type="paragraph" w:styleId="20">
    <w:name w:val="Body Text 2"/>
    <w:basedOn w:val="a"/>
    <w:semiHidden/>
    <w:pPr>
      <w:spacing w:after="120" w:line="480" w:lineRule="auto"/>
    </w:pPr>
  </w:style>
  <w:style w:type="paragraph" w:styleId="ae">
    <w:name w:val="envelope return"/>
    <w:basedOn w:val="a"/>
    <w:semiHidden/>
    <w:rPr>
      <w:sz w:val="20"/>
    </w:rPr>
  </w:style>
  <w:style w:type="paragraph" w:styleId="30">
    <w:name w:val="List Continue 3"/>
    <w:basedOn w:val="a"/>
    <w:semiHidden/>
    <w:pPr>
      <w:spacing w:after="120"/>
      <w:ind w:left="849"/>
    </w:pPr>
  </w:style>
  <w:style w:type="paragraph" w:styleId="80">
    <w:name w:val="toc 8"/>
    <w:basedOn w:val="a"/>
    <w:next w:val="a"/>
    <w:semiHidden/>
    <w:pPr>
      <w:keepLines/>
      <w:tabs>
        <w:tab w:val="right" w:leader="dot" w:pos="8960"/>
      </w:tabs>
      <w:spacing w:after="120"/>
      <w:ind w:left="5760" w:right="720" w:hanging="720"/>
    </w:pPr>
    <w:rPr>
      <w:rFonts w:eastAsia="Times New Roman"/>
      <w:snapToGrid/>
      <w:kern w:val="0"/>
      <w:lang w:eastAsia="en-US"/>
    </w:rPr>
  </w:style>
  <w:style w:type="paragraph" w:styleId="31">
    <w:name w:val="toc 3"/>
    <w:basedOn w:val="a"/>
    <w:next w:val="a"/>
    <w:semiHidden/>
    <w:pPr>
      <w:keepLines/>
      <w:tabs>
        <w:tab w:val="right" w:leader="dot" w:pos="8960"/>
      </w:tabs>
      <w:spacing w:after="120"/>
      <w:ind w:left="2160" w:right="720" w:hanging="720"/>
    </w:pPr>
    <w:rPr>
      <w:rFonts w:eastAsia="Times New Roman"/>
      <w:snapToGrid/>
      <w:kern w:val="0"/>
      <w:lang w:eastAsia="en-US"/>
    </w:rPr>
  </w:style>
  <w:style w:type="paragraph" w:styleId="32">
    <w:name w:val="List Number 3"/>
    <w:basedOn w:val="a"/>
    <w:semiHidden/>
    <w:pPr>
      <w:numPr>
        <w:numId w:val="2"/>
      </w:numPr>
      <w:tabs>
        <w:tab w:val="left" w:pos="1080"/>
      </w:tabs>
    </w:pPr>
  </w:style>
  <w:style w:type="paragraph" w:styleId="21">
    <w:name w:val="List Continue 2"/>
    <w:basedOn w:val="a"/>
    <w:semiHidden/>
    <w:pPr>
      <w:spacing w:after="120"/>
      <w:ind w:left="566"/>
    </w:pPr>
  </w:style>
  <w:style w:type="paragraph" w:styleId="33">
    <w:name w:val="List 3"/>
    <w:basedOn w:val="a"/>
    <w:semiHidden/>
    <w:pPr>
      <w:ind w:left="849" w:hanging="283"/>
    </w:pPr>
  </w:style>
  <w:style w:type="paragraph" w:styleId="11">
    <w:name w:val="index 1"/>
    <w:basedOn w:val="a"/>
    <w:next w:val="a"/>
    <w:semiHidden/>
    <w:pPr>
      <w:ind w:left="240" w:hanging="240"/>
    </w:pPr>
  </w:style>
  <w:style w:type="paragraph" w:styleId="22">
    <w:name w:val="Body Text Indent 2"/>
    <w:basedOn w:val="a"/>
    <w:semiHidden/>
    <w:pPr>
      <w:spacing w:after="120" w:line="480" w:lineRule="auto"/>
      <w:ind w:left="283"/>
    </w:pPr>
  </w:style>
  <w:style w:type="paragraph" w:styleId="af">
    <w:name w:val="envelope address"/>
    <w:basedOn w:val="a"/>
    <w:semiHidden/>
    <w:pPr>
      <w:framePr w:w="7920" w:h="1980" w:hRule="exact" w:hSpace="180" w:wrap="around" w:hAnchor="page" w:xAlign="center" w:yAlign="bottom"/>
      <w:ind w:left="2880"/>
    </w:pPr>
  </w:style>
  <w:style w:type="paragraph" w:styleId="52">
    <w:name w:val="List Number 5"/>
    <w:basedOn w:val="a"/>
    <w:semiHidden/>
    <w:pPr>
      <w:numPr>
        <w:numId w:val="3"/>
      </w:numPr>
      <w:tabs>
        <w:tab w:val="left" w:pos="1800"/>
      </w:tabs>
    </w:pPr>
  </w:style>
  <w:style w:type="paragraph" w:styleId="af0">
    <w:name w:val="Body Text"/>
    <w:basedOn w:val="a"/>
    <w:semiHidden/>
    <w:pPr>
      <w:spacing w:after="120"/>
    </w:pPr>
  </w:style>
  <w:style w:type="paragraph" w:styleId="af1">
    <w:name w:val="Normal Indent"/>
    <w:basedOn w:val="a"/>
    <w:semiHidden/>
    <w:pPr>
      <w:ind w:left="720"/>
    </w:pPr>
  </w:style>
  <w:style w:type="paragraph" w:styleId="41">
    <w:name w:val="List Bullet 4"/>
    <w:basedOn w:val="a"/>
    <w:semiHidden/>
    <w:pPr>
      <w:numPr>
        <w:numId w:val="4"/>
      </w:numPr>
      <w:tabs>
        <w:tab w:val="left" w:pos="1440"/>
      </w:tabs>
    </w:pPr>
  </w:style>
  <w:style w:type="paragraph" w:styleId="23">
    <w:name w:val="List Number 2"/>
    <w:basedOn w:val="a"/>
    <w:semiHidden/>
    <w:pPr>
      <w:numPr>
        <w:numId w:val="5"/>
      </w:numPr>
      <w:tabs>
        <w:tab w:val="left" w:pos="720"/>
      </w:tabs>
    </w:pPr>
  </w:style>
  <w:style w:type="paragraph" w:styleId="af2">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NormalJustified">
    <w:name w:val="Normal (Justified)"/>
    <w:basedOn w:val="a"/>
    <w:qFormat/>
    <w:pPr>
      <w:jc w:val="both"/>
    </w:pPr>
  </w:style>
  <w:style w:type="paragraph" w:styleId="60">
    <w:name w:val="index 6"/>
    <w:basedOn w:val="a"/>
    <w:next w:val="a"/>
    <w:semiHidden/>
    <w:pPr>
      <w:ind w:left="1440" w:hanging="240"/>
    </w:pPr>
  </w:style>
  <w:style w:type="paragraph" w:styleId="af3">
    <w:name w:val="Balloon Text"/>
    <w:basedOn w:val="a"/>
    <w:semiHidden/>
    <w:rPr>
      <w:sz w:val="18"/>
      <w:szCs w:val="18"/>
    </w:rPr>
  </w:style>
  <w:style w:type="paragraph" w:styleId="42">
    <w:name w:val="List 4"/>
    <w:basedOn w:val="a"/>
    <w:semiHidden/>
    <w:pPr>
      <w:ind w:left="1132" w:hanging="283"/>
    </w:pPr>
  </w:style>
  <w:style w:type="paragraph" w:styleId="34">
    <w:name w:val="index 3"/>
    <w:basedOn w:val="a"/>
    <w:next w:val="a"/>
    <w:semiHidden/>
    <w:pPr>
      <w:ind w:left="720" w:hanging="240"/>
    </w:pPr>
  </w:style>
  <w:style w:type="paragraph" w:styleId="43">
    <w:name w:val="List Number 4"/>
    <w:basedOn w:val="a"/>
    <w:semiHidden/>
    <w:pPr>
      <w:numPr>
        <w:numId w:val="6"/>
      </w:numPr>
      <w:tabs>
        <w:tab w:val="left" w:pos="1440"/>
      </w:tabs>
    </w:pPr>
  </w:style>
  <w:style w:type="paragraph" w:styleId="24">
    <w:name w:val="List Bullet 2"/>
    <w:basedOn w:val="a"/>
    <w:semiHidden/>
    <w:pPr>
      <w:numPr>
        <w:numId w:val="7"/>
      </w:numPr>
      <w:tabs>
        <w:tab w:val="left" w:pos="720"/>
      </w:tabs>
    </w:pPr>
  </w:style>
  <w:style w:type="paragraph" w:styleId="25">
    <w:name w:val="Body Text First Indent 2"/>
    <w:basedOn w:val="ab"/>
    <w:semiHidden/>
    <w:pPr>
      <w:ind w:firstLine="210"/>
    </w:pPr>
  </w:style>
  <w:style w:type="paragraph" w:styleId="90">
    <w:name w:val="toc 9"/>
    <w:basedOn w:val="a"/>
    <w:next w:val="a"/>
    <w:semiHidden/>
    <w:pPr>
      <w:keepLines/>
      <w:tabs>
        <w:tab w:val="right" w:leader="dot" w:pos="8960"/>
      </w:tabs>
      <w:spacing w:after="120"/>
      <w:ind w:left="6480" w:right="720" w:hanging="720"/>
    </w:pPr>
    <w:rPr>
      <w:rFonts w:eastAsia="Times New Roman"/>
      <w:snapToGrid/>
      <w:kern w:val="0"/>
      <w:lang w:eastAsia="en-US"/>
    </w:rPr>
  </w:style>
  <w:style w:type="paragraph" w:styleId="af4">
    <w:name w:val="endnote text"/>
    <w:basedOn w:val="NormalJustified"/>
    <w:semiHidden/>
  </w:style>
  <w:style w:type="paragraph" w:styleId="61">
    <w:name w:val="toc 6"/>
    <w:basedOn w:val="a"/>
    <w:next w:val="a"/>
    <w:semiHidden/>
    <w:pPr>
      <w:keepLines/>
      <w:tabs>
        <w:tab w:val="right" w:leader="dot" w:pos="8960"/>
      </w:tabs>
      <w:spacing w:after="120"/>
      <w:ind w:left="4320" w:right="720" w:hanging="720"/>
    </w:pPr>
    <w:rPr>
      <w:rFonts w:eastAsia="Times New Roman"/>
      <w:snapToGrid/>
      <w:kern w:val="0"/>
      <w:lang w:eastAsia="en-US"/>
    </w:rPr>
  </w:style>
  <w:style w:type="paragraph" w:styleId="af5">
    <w:name w:val="Date"/>
    <w:basedOn w:val="a"/>
    <w:next w:val="NormalJustified"/>
    <w:semiHidden/>
    <w:pPr>
      <w:jc w:val="center"/>
    </w:pPr>
  </w:style>
  <w:style w:type="paragraph" w:styleId="53">
    <w:name w:val="toc 5"/>
    <w:basedOn w:val="a"/>
    <w:next w:val="a"/>
    <w:semiHidden/>
    <w:pPr>
      <w:keepLines/>
      <w:tabs>
        <w:tab w:val="right" w:leader="dot" w:pos="8960"/>
      </w:tabs>
      <w:spacing w:after="120"/>
      <w:ind w:left="3600" w:right="720" w:hanging="720"/>
    </w:pPr>
    <w:rPr>
      <w:rFonts w:eastAsia="Times New Roman"/>
      <w:snapToGrid/>
      <w:kern w:val="0"/>
      <w:lang w:eastAsia="en-US"/>
    </w:rPr>
  </w:style>
  <w:style w:type="paragraph" w:styleId="af6">
    <w:name w:val="Subtitle"/>
    <w:basedOn w:val="a"/>
    <w:qFormat/>
    <w:pPr>
      <w:spacing w:after="60"/>
      <w:jc w:val="center"/>
      <w:outlineLvl w:val="1"/>
    </w:pPr>
    <w:rPr>
      <w:rFonts w:ascii="Arial" w:hAnsi="Arial" w:cs="Arial"/>
      <w:szCs w:val="24"/>
    </w:rPr>
  </w:style>
  <w:style w:type="paragraph" w:styleId="af7">
    <w:name w:val="Closing"/>
    <w:basedOn w:val="a"/>
    <w:semiHidden/>
    <w:pPr>
      <w:keepNext/>
      <w:keepLines/>
      <w:ind w:left="5040"/>
    </w:pPr>
  </w:style>
  <w:style w:type="paragraph" w:styleId="70">
    <w:name w:val="toc 7"/>
    <w:basedOn w:val="a"/>
    <w:next w:val="a"/>
    <w:semiHidden/>
    <w:pPr>
      <w:keepLines/>
      <w:tabs>
        <w:tab w:val="right" w:leader="dot" w:pos="8960"/>
      </w:tabs>
      <w:spacing w:after="120"/>
      <w:ind w:left="5040" w:right="720" w:hanging="720"/>
    </w:pPr>
    <w:rPr>
      <w:rFonts w:eastAsia="Times New Roman"/>
      <w:snapToGrid/>
      <w:kern w:val="0"/>
      <w:lang w:eastAsia="en-US"/>
    </w:rPr>
  </w:style>
  <w:style w:type="paragraph" w:styleId="af8">
    <w:name w:val="Plain Text"/>
    <w:basedOn w:val="a"/>
    <w:semiHidden/>
    <w:rPr>
      <w:rFonts w:ascii="Courier New" w:hAnsi="Courier New" w:cs="Wingdings"/>
      <w:sz w:val="20"/>
    </w:rPr>
  </w:style>
  <w:style w:type="paragraph" w:styleId="af9">
    <w:name w:val="Block Text"/>
    <w:basedOn w:val="a"/>
    <w:semiHidden/>
    <w:pPr>
      <w:spacing w:after="120"/>
      <w:ind w:left="1440" w:right="1440"/>
    </w:pPr>
  </w:style>
  <w:style w:type="paragraph" w:styleId="54">
    <w:name w:val="index 5"/>
    <w:basedOn w:val="a"/>
    <w:next w:val="a"/>
    <w:semiHidden/>
    <w:pPr>
      <w:ind w:left="1200" w:hanging="240"/>
    </w:pPr>
  </w:style>
  <w:style w:type="paragraph" w:styleId="35">
    <w:name w:val="Body Text 3"/>
    <w:basedOn w:val="a"/>
    <w:semiHidden/>
    <w:pPr>
      <w:spacing w:after="120"/>
    </w:pPr>
    <w:rPr>
      <w:sz w:val="16"/>
      <w:szCs w:val="16"/>
    </w:rPr>
  </w:style>
  <w:style w:type="paragraph" w:styleId="afa">
    <w:name w:val="toa heading"/>
    <w:basedOn w:val="a"/>
    <w:next w:val="a"/>
    <w:semiHidden/>
    <w:pPr>
      <w:spacing w:before="120"/>
    </w:pPr>
    <w:rPr>
      <w:rFonts w:ascii="Arial" w:hAnsi="Arial" w:cs="Arial"/>
      <w:b/>
      <w:bCs/>
      <w:szCs w:val="24"/>
    </w:r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afc">
    <w:name w:val="Signature"/>
    <w:basedOn w:val="a"/>
    <w:semiHidden/>
    <w:pPr>
      <w:keepNext/>
      <w:keepLines/>
      <w:ind w:left="5040"/>
    </w:pPr>
  </w:style>
  <w:style w:type="paragraph" w:styleId="afd">
    <w:name w:val="Document Map"/>
    <w:basedOn w:val="a"/>
    <w:semiHidden/>
    <w:pPr>
      <w:shd w:val="clear" w:color="auto" w:fill="000080"/>
    </w:pPr>
    <w:rPr>
      <w:rFonts w:ascii="Tahoma" w:hAnsi="Tahoma"/>
    </w:rPr>
  </w:style>
  <w:style w:type="paragraph" w:styleId="afe">
    <w:name w:val="Salutation"/>
    <w:basedOn w:val="a"/>
    <w:next w:val="a"/>
    <w:semiHidden/>
  </w:style>
  <w:style w:type="paragraph" w:styleId="aa">
    <w:name w:val="footer"/>
    <w:basedOn w:val="a"/>
    <w:link w:val="Char1"/>
    <w:uiPriority w:val="99"/>
    <w:pPr>
      <w:tabs>
        <w:tab w:val="center" w:pos="4680"/>
        <w:tab w:val="right" w:pos="9360"/>
      </w:tabs>
    </w:pPr>
    <w:rPr>
      <w:sz w:val="16"/>
    </w:rPr>
  </w:style>
  <w:style w:type="paragraph" w:styleId="aff">
    <w:name w:val="footnote text"/>
    <w:basedOn w:val="NormalJustified"/>
    <w:semiHidden/>
    <w:rPr>
      <w:sz w:val="20"/>
    </w:rPr>
  </w:style>
  <w:style w:type="paragraph" w:styleId="81">
    <w:name w:val="index 8"/>
    <w:basedOn w:val="a"/>
    <w:next w:val="a"/>
    <w:semiHidden/>
    <w:pPr>
      <w:ind w:left="1920" w:hanging="240"/>
    </w:pPr>
  </w:style>
  <w:style w:type="paragraph" w:styleId="aff0">
    <w:name w:val="List Continue"/>
    <w:basedOn w:val="a"/>
    <w:semiHidden/>
    <w:pPr>
      <w:spacing w:after="120"/>
      <w:ind w:left="283"/>
    </w:pPr>
  </w:style>
  <w:style w:type="paragraph" w:styleId="a9">
    <w:name w:val="annotation text"/>
    <w:basedOn w:val="a"/>
    <w:link w:val="Char0"/>
    <w:semiHidden/>
    <w:rPr>
      <w:sz w:val="20"/>
    </w:rPr>
  </w:style>
  <w:style w:type="paragraph" w:styleId="aff1">
    <w:name w:val="caption"/>
    <w:basedOn w:val="a"/>
    <w:next w:val="a"/>
    <w:qFormat/>
    <w:pPr>
      <w:spacing w:before="120" w:after="120"/>
    </w:pPr>
    <w:rPr>
      <w:b/>
      <w:bCs/>
      <w:sz w:val="20"/>
    </w:rPr>
  </w:style>
  <w:style w:type="paragraph" w:styleId="aff2">
    <w:name w:val="table of authorities"/>
    <w:basedOn w:val="a"/>
    <w:next w:val="a"/>
    <w:semiHidden/>
    <w:pPr>
      <w:ind w:left="240" w:hanging="240"/>
    </w:pPr>
  </w:style>
  <w:style w:type="paragraph" w:styleId="aff3">
    <w:name w:val="List Bullet"/>
    <w:basedOn w:val="a"/>
    <w:semiHidden/>
    <w:pPr>
      <w:numPr>
        <w:numId w:val="8"/>
      </w:numPr>
      <w:tabs>
        <w:tab w:val="left" w:pos="360"/>
      </w:tabs>
    </w:pPr>
  </w:style>
  <w:style w:type="paragraph" w:styleId="36">
    <w:name w:val="List Bullet 3"/>
    <w:basedOn w:val="a"/>
    <w:semiHidden/>
    <w:pPr>
      <w:numPr>
        <w:numId w:val="9"/>
      </w:numPr>
      <w:tabs>
        <w:tab w:val="left" w:pos="1080"/>
      </w:tabs>
    </w:pPr>
  </w:style>
  <w:style w:type="paragraph" w:styleId="44">
    <w:name w:val="toc 4"/>
    <w:basedOn w:val="a"/>
    <w:next w:val="a"/>
    <w:semiHidden/>
    <w:pPr>
      <w:keepLines/>
      <w:tabs>
        <w:tab w:val="right" w:leader="dot" w:pos="8960"/>
      </w:tabs>
      <w:spacing w:after="120"/>
      <w:ind w:left="2880" w:right="720" w:hanging="720"/>
    </w:pPr>
    <w:rPr>
      <w:rFonts w:eastAsia="Times New Roman"/>
      <w:snapToGrid/>
      <w:kern w:val="0"/>
      <w:lang w:eastAsia="en-US"/>
    </w:rPr>
  </w:style>
  <w:style w:type="paragraph" w:styleId="71">
    <w:name w:val="index 7"/>
    <w:basedOn w:val="a"/>
    <w:next w:val="a"/>
    <w:semiHidden/>
    <w:pPr>
      <w:ind w:left="1680" w:hanging="240"/>
    </w:pPr>
  </w:style>
  <w:style w:type="paragraph" w:styleId="45">
    <w:name w:val="List Continue 4"/>
    <w:basedOn w:val="a"/>
    <w:semiHidden/>
    <w:pPr>
      <w:spacing w:after="120"/>
      <w:ind w:left="1132"/>
    </w:pPr>
  </w:style>
  <w:style w:type="paragraph" w:styleId="aff4">
    <w:name w:val="Note Heading"/>
    <w:basedOn w:val="a"/>
    <w:next w:val="a"/>
    <w:semiHidden/>
  </w:style>
  <w:style w:type="paragraph" w:styleId="26">
    <w:name w:val="List 2"/>
    <w:basedOn w:val="a"/>
    <w:semiHidden/>
    <w:pPr>
      <w:ind w:left="566" w:hanging="283"/>
    </w:pPr>
  </w:style>
  <w:style w:type="paragraph" w:styleId="55">
    <w:name w:val="List 5"/>
    <w:basedOn w:val="a"/>
    <w:semiHidden/>
    <w:pPr>
      <w:ind w:left="1415" w:hanging="283"/>
    </w:pPr>
  </w:style>
  <w:style w:type="paragraph" w:styleId="aff5">
    <w:name w:val="List Number"/>
    <w:basedOn w:val="a"/>
    <w:semiHidden/>
    <w:pPr>
      <w:numPr>
        <w:numId w:val="10"/>
      </w:numPr>
      <w:tabs>
        <w:tab w:val="left" w:pos="360"/>
      </w:tabs>
    </w:pPr>
  </w:style>
  <w:style w:type="paragraph" w:styleId="aff6">
    <w:name w:val="Body Text First Indent"/>
    <w:basedOn w:val="af0"/>
    <w:semiHidden/>
    <w:pPr>
      <w:ind w:firstLine="210"/>
    </w:pPr>
  </w:style>
  <w:style w:type="paragraph" w:styleId="27">
    <w:name w:val="toc 2"/>
    <w:basedOn w:val="a"/>
    <w:next w:val="a"/>
    <w:semiHidden/>
    <w:pPr>
      <w:keepLines/>
      <w:tabs>
        <w:tab w:val="left" w:pos="1678"/>
        <w:tab w:val="right" w:leader="dot" w:pos="8960"/>
      </w:tabs>
      <w:ind w:left="1678" w:right="720" w:hanging="958"/>
    </w:pPr>
    <w:rPr>
      <w:rFonts w:eastAsia="Times New Roman"/>
      <w:snapToGrid/>
      <w:kern w:val="0"/>
      <w:lang w:val="en-US" w:eastAsia="en-US"/>
    </w:rPr>
  </w:style>
  <w:style w:type="paragraph" w:styleId="a3">
    <w:name w:val="annotation subject"/>
    <w:basedOn w:val="a9"/>
    <w:next w:val="a9"/>
    <w:link w:val="Char"/>
    <w:uiPriority w:val="99"/>
    <w:unhideWhenUsed/>
    <w:rPr>
      <w:b/>
      <w:bCs/>
      <w:sz w:val="24"/>
    </w:rPr>
  </w:style>
  <w:style w:type="paragraph" w:styleId="aff7">
    <w:name w:val="List"/>
    <w:basedOn w:val="a"/>
    <w:semiHidden/>
    <w:pPr>
      <w:ind w:left="283" w:hanging="283"/>
    </w:pPr>
  </w:style>
  <w:style w:type="paragraph" w:styleId="37">
    <w:name w:val="Body Text Indent 3"/>
    <w:basedOn w:val="a"/>
    <w:semiHidden/>
    <w:pPr>
      <w:spacing w:after="120"/>
      <w:ind w:left="283"/>
    </w:pPr>
    <w:rPr>
      <w:sz w:val="16"/>
      <w:szCs w:val="16"/>
    </w:rPr>
  </w:style>
  <w:style w:type="paragraph" w:styleId="91">
    <w:name w:val="index 9"/>
    <w:basedOn w:val="a"/>
    <w:next w:val="a"/>
    <w:semiHidden/>
    <w:pPr>
      <w:ind w:left="2160" w:hanging="240"/>
    </w:pPr>
  </w:style>
  <w:style w:type="paragraph" w:styleId="aff8">
    <w:name w:val="table of figures"/>
    <w:basedOn w:val="a"/>
    <w:next w:val="a"/>
    <w:semiHidden/>
    <w:pPr>
      <w:ind w:left="480" w:hanging="480"/>
    </w:pPr>
  </w:style>
  <w:style w:type="paragraph" w:customStyle="1" w:styleId="E-mailSignature">
    <w:name w:val="E-mail Signature"/>
    <w:basedOn w:val="a"/>
  </w:style>
  <w:style w:type="paragraph" w:styleId="28">
    <w:name w:val="index 2"/>
    <w:basedOn w:val="a"/>
    <w:next w:val="a"/>
    <w:semiHidden/>
    <w:pPr>
      <w:ind w:left="480" w:hanging="240"/>
    </w:pPr>
  </w:style>
  <w:style w:type="paragraph" w:styleId="aff9">
    <w:name w:val="Title"/>
    <w:basedOn w:val="a"/>
    <w:qFormat/>
    <w:pPr>
      <w:spacing w:before="240" w:after="60"/>
      <w:jc w:val="center"/>
      <w:outlineLvl w:val="0"/>
    </w:pPr>
    <w:rPr>
      <w:rFonts w:ascii="Arial" w:hAnsi="Arial"/>
      <w:b/>
      <w:sz w:val="32"/>
    </w:rPr>
  </w:style>
  <w:style w:type="paragraph" w:customStyle="1" w:styleId="TableText">
    <w:name w:val="TableText"/>
    <w:basedOn w:val="a"/>
    <w:pPr>
      <w:spacing w:before="60" w:after="60"/>
    </w:pPr>
  </w:style>
  <w:style w:type="paragraph" w:customStyle="1" w:styleId="TOCHeader">
    <w:name w:val="TOC Header"/>
    <w:basedOn w:val="a"/>
    <w:pPr>
      <w:ind w:left="115" w:right="115"/>
      <w:jc w:val="center"/>
    </w:pPr>
    <w:rPr>
      <w:rFonts w:eastAsia="Times New Roman"/>
      <w:snapToGrid/>
      <w:kern w:val="0"/>
      <w:lang w:eastAsia="en-US"/>
    </w:rPr>
  </w:style>
  <w:style w:type="paragraph" w:customStyle="1" w:styleId="BalloonText">
    <w:name w:val="Balloon Text"/>
    <w:basedOn w:val="a"/>
    <w:semiHidden/>
    <w:rPr>
      <w:rFonts w:ascii="Tahoma" w:hAnsi="Tahoma" w:cs="Tahoma"/>
      <w:sz w:val="16"/>
      <w:szCs w:val="16"/>
    </w:rPr>
  </w:style>
  <w:style w:type="paragraph" w:customStyle="1" w:styleId="FooterLandscape">
    <w:name w:val="Footer Landscape"/>
    <w:basedOn w:val="a"/>
    <w:pPr>
      <w:tabs>
        <w:tab w:val="center" w:pos="6480"/>
        <w:tab w:val="right" w:pos="12960"/>
      </w:tabs>
    </w:pPr>
    <w:rPr>
      <w:sz w:val="16"/>
    </w:rPr>
  </w:style>
  <w:style w:type="paragraph" w:customStyle="1" w:styleId="HTMLAddress">
    <w:name w:val="HTML Address"/>
    <w:basedOn w:val="a"/>
    <w:rPr>
      <w:i/>
      <w:iCs/>
    </w:rPr>
  </w:style>
  <w:style w:type="paragraph" w:styleId="affa">
    <w:name w:val="List Paragraph"/>
    <w:basedOn w:val="a"/>
    <w:uiPriority w:val="34"/>
    <w:qFormat/>
    <w:pPr>
      <w:ind w:firstLineChars="200" w:firstLine="420"/>
    </w:pPr>
  </w:style>
  <w:style w:type="paragraph" w:customStyle="1" w:styleId="BulletNumber">
    <w:name w:val="Bullet/Number"/>
    <w:basedOn w:val="NormalJustified"/>
    <w:pPr>
      <w:numPr>
        <w:numId w:val="11"/>
      </w:numPr>
      <w:tabs>
        <w:tab w:val="left" w:pos="360"/>
      </w:tabs>
      <w:spacing w:after="240"/>
    </w:pPr>
  </w:style>
  <w:style w:type="paragraph" w:customStyle="1" w:styleId="TITLESSD">
    <w:name w:val="TITLE (SSD)"/>
    <w:basedOn w:val="a"/>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样式1"/>
    <w:basedOn w:val="10"/>
  </w:style>
  <w:style w:type="paragraph" w:customStyle="1" w:styleId="HeaderLandscape">
    <w:name w:val="Header Landscape"/>
    <w:basedOn w:val="a"/>
    <w:pPr>
      <w:tabs>
        <w:tab w:val="center" w:pos="6480"/>
        <w:tab w:val="right" w:pos="12960"/>
      </w:tabs>
    </w:pPr>
  </w:style>
  <w:style w:type="paragraph" w:customStyle="1" w:styleId="HTMLPreformatted">
    <w:name w:val="HTML Preformatted"/>
    <w:basedOn w:val="a"/>
    <w:rPr>
      <w:rFonts w:ascii="Courier New" w:hAnsi="Courier New" w:cs="Wingdings"/>
      <w:sz w:val="20"/>
    </w:rPr>
  </w:style>
  <w:style w:type="paragraph" w:customStyle="1" w:styleId="Quote">
    <w:name w:val="Quote"/>
    <w:basedOn w:val="NormalJustified"/>
    <w:pPr>
      <w:ind w:left="720" w:right="720"/>
    </w:pPr>
  </w:style>
  <w:style w:type="paragraph" w:customStyle="1" w:styleId="29">
    <w:name w:val="样式2"/>
    <w:basedOn w:val="12"/>
    <w:pPr>
      <w:tabs>
        <w:tab w:val="clear" w:pos="8960"/>
      </w:tabs>
    </w:pPr>
  </w:style>
  <w:style w:type="paragraph" w:customStyle="1" w:styleId="NormalWeb">
    <w:name w:val="Normal (Web)"/>
    <w:basedOn w:val="a"/>
    <w:rPr>
      <w:szCs w:val="24"/>
    </w:rPr>
  </w:style>
  <w:style w:type="table" w:styleId="aff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1861</Words>
  <Characters>10611</Characters>
  <Application>Microsoft Office Word</Application>
  <DocSecurity>0</DocSecurity>
  <PresentationFormat/>
  <Lines>88</Lines>
  <Paragraphs>24</Paragraphs>
  <Slides>0</Slides>
  <Notes>0</Notes>
  <HiddenSlides>0</HiddenSlides>
  <MMClips>0</MMClips>
  <ScaleCrop>false</ScaleCrop>
  <Company>chamc</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尹昌</cp:lastModifiedBy>
  <cp:revision>2</cp:revision>
  <cp:lastPrinted>2017-12-20T09:12:00Z</cp:lastPrinted>
  <dcterms:created xsi:type="dcterms:W3CDTF">2018-08-27T02:37:00Z</dcterms:created>
  <dcterms:modified xsi:type="dcterms:W3CDTF">2018-08-27T02:37:00Z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