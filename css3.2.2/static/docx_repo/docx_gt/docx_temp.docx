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合同面签记录表</w:t>
      </w:r>
    </w:p>
    <w:p>
      <w:r>
        <w:t>（我方人员填写）</w:t>
      </w:r>
    </w:p>
    <w:p>
      <w:pPr>
        <w:pStyle w:val="Heading2"/>
      </w:pPr>
      <w:r>
        <w:t>本记录在2018年月日于天津市河西区填写</w:t>
      </w:r>
    </w:p>
    <w:p>
      <w:r>
        <w:t xml:space="preserve">项目名称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合同名称及编号</w:t>
            </w:r>
          </w:p>
        </w:tc>
        <w:tc>
          <w:tcPr>
            <w:tcW w:type="dxa" w:w="2880"/>
          </w:tcPr>
          <w:p>
            <w:r>
              <w:t>份数</w:t>
            </w:r>
          </w:p>
        </w:tc>
        <w:tc>
          <w:tcPr>
            <w:tcW w:type="dxa" w:w="2880"/>
          </w:tcPr>
          <w:p>
            <w:r>
              <w:t>备注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t>面签见证人确认：上述合同由合同交易对手有权签字人当面签署，并以</w:t>
      </w:r>
    </w:p>
    <w:p>
      <w:r>
        <w:t>核对身份证原件及授权文件、企业营业执照原件及公章。</w:t>
      </w:r>
    </w:p>
    <w:p/>
    <w:p/>
    <w:p>
      <w:r>
        <w:t>面签见证人签名：</w:t>
      </w:r>
    </w:p>
    <w:p>
      <w:r>
        <w:t>日期：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